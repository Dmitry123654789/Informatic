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10BE1" w14:textId="6CB9A314" w:rsidR="0028462A" w:rsidRPr="002F3D6B" w:rsidRDefault="00D0707F" w:rsidP="002F3D6B">
      <w:pPr>
        <w:spacing w:after="0"/>
        <w:jc w:val="center"/>
        <w:rPr>
          <w:lang w:val="ru-RU"/>
        </w:rPr>
      </w:pPr>
      <w:r w:rsidRPr="00D0707F">
        <w:rPr>
          <w:rFonts w:ascii="Times New Roman" w:hAnsi="Times New Roman"/>
          <w:b/>
          <w:color w:val="000000"/>
          <w:sz w:val="28"/>
          <w:lang w:val="ru-RU"/>
        </w:rPr>
        <w:t>!</w:t>
      </w:r>
      <w:r w:rsidR="002A54D5" w:rsidRPr="002F3D6B">
        <w:rPr>
          <w:rFonts w:ascii="Times New Roman" w:hAnsi="Times New Roman"/>
          <w:b/>
          <w:color w:val="000000"/>
          <w:sz w:val="28"/>
          <w:lang w:val="ru-RU"/>
        </w:rPr>
        <w:t>Одномерные массивы целых чисел. Нахождение суммы элементов массива</w:t>
      </w:r>
    </w:p>
    <w:p w14:paraId="03D2FC77" w14:textId="58B4D7B4" w:rsidR="002F3D6B" w:rsidRDefault="002A54D5" w:rsidP="002F3D6B">
      <w:pPr>
        <w:spacing w:after="0"/>
        <w:rPr>
          <w:rFonts w:ascii="Times New Roman" w:hAnsi="Times New Roman"/>
          <w:color w:val="000000"/>
          <w:sz w:val="28"/>
          <w:lang w:val="ru-RU"/>
        </w:rPr>
      </w:pPr>
      <w:r w:rsidRPr="002F3D6B">
        <w:rPr>
          <w:lang w:val="ru-RU"/>
        </w:rPr>
        <w:br/>
      </w:r>
      <w:r w:rsidR="00D0707F" w:rsidRPr="00D0707F">
        <w:rPr>
          <w:rFonts w:ascii="Times New Roman" w:hAnsi="Times New Roman"/>
          <w:b/>
          <w:bCs/>
          <w:color w:val="000000"/>
          <w:sz w:val="28"/>
          <w:lang w:val="ru-RU"/>
        </w:rPr>
        <w:t>?</w:t>
      </w:r>
      <w:r w:rsidRPr="002F3D6B">
        <w:rPr>
          <w:rFonts w:ascii="Times New Roman" w:hAnsi="Times New Roman"/>
          <w:b/>
          <w:bCs/>
          <w:color w:val="000000"/>
          <w:sz w:val="28"/>
          <w:lang w:val="ru-RU"/>
        </w:rPr>
        <w:t xml:space="preserve">Запишите команду </w:t>
      </w:r>
      <w:r w:rsidRPr="002A54D5">
        <w:rPr>
          <w:rFonts w:ascii="Times New Roman" w:hAnsi="Times New Roman"/>
          <w:b/>
          <w:color w:val="000000"/>
          <w:sz w:val="28"/>
          <w:lang w:val="ru-RU"/>
        </w:rPr>
        <w:t>генерации случайного числа</w:t>
      </w:r>
      <w:r w:rsidRPr="002F3D6B">
        <w:rPr>
          <w:rFonts w:ascii="Times New Roman" w:hAnsi="Times New Roman"/>
          <w:b/>
          <w:bCs/>
          <w:color w:val="000000"/>
          <w:sz w:val="28"/>
          <w:lang w:val="ru-RU"/>
        </w:rPr>
        <w:t xml:space="preserve"> от 0 до 51.</w:t>
      </w:r>
      <w:r w:rsidRPr="002F3D6B">
        <w:rPr>
          <w:rFonts w:ascii="Times New Roman" w:hAnsi="Times New Roman"/>
          <w:color w:val="000000"/>
          <w:sz w:val="28"/>
          <w:lang w:val="ru-RU"/>
        </w:rPr>
        <w:br/>
      </w:r>
      <w:r w:rsidRPr="002F3D6B">
        <w:rPr>
          <w:rFonts w:ascii="Times New Roman" w:hAnsi="Times New Roman"/>
          <w:i/>
          <w:iCs/>
          <w:color w:val="000000"/>
          <w:sz w:val="28"/>
          <w:lang w:val="ru-RU"/>
        </w:rPr>
        <w:t>Запишите ответ:</w:t>
      </w:r>
      <w:r w:rsidR="002F3D6B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2F3D6B">
        <w:rPr>
          <w:rFonts w:ascii="Times New Roman" w:hAnsi="Times New Roman"/>
          <w:color w:val="000000"/>
          <w:sz w:val="28"/>
        </w:rPr>
        <w:t>random</w:t>
      </w:r>
      <w:r w:rsidR="002F3D6B" w:rsidRPr="002F3D6B">
        <w:rPr>
          <w:rFonts w:ascii="Times New Roman" w:hAnsi="Times New Roman"/>
          <w:color w:val="000000"/>
          <w:sz w:val="28"/>
          <w:lang w:val="ru-RU"/>
        </w:rPr>
        <w:t>(5</w:t>
      </w:r>
      <w:r w:rsidR="000D37F2" w:rsidRPr="000D37F2">
        <w:rPr>
          <w:rFonts w:ascii="Times New Roman" w:hAnsi="Times New Roman"/>
          <w:color w:val="000000"/>
          <w:sz w:val="28"/>
          <w:lang w:val="ru-RU"/>
        </w:rPr>
        <w:t>2</w:t>
      </w:r>
      <w:r w:rsidR="002F3D6B" w:rsidRPr="002F3D6B">
        <w:rPr>
          <w:rFonts w:ascii="Times New Roman" w:hAnsi="Times New Roman"/>
          <w:color w:val="000000"/>
          <w:sz w:val="28"/>
          <w:lang w:val="ru-RU"/>
        </w:rPr>
        <w:t xml:space="preserve">); </w:t>
      </w:r>
      <w:r w:rsidRPr="002F3D6B">
        <w:rPr>
          <w:rFonts w:ascii="Times New Roman" w:hAnsi="Times New Roman"/>
          <w:color w:val="000000"/>
          <w:sz w:val="28"/>
          <w:lang w:val="ru-RU"/>
        </w:rPr>
        <w:br/>
      </w:r>
      <w:r w:rsidRPr="002F3D6B">
        <w:rPr>
          <w:lang w:val="ru-RU"/>
        </w:rPr>
        <w:br/>
      </w:r>
      <w:r w:rsidR="00D0707F" w:rsidRPr="00D0707F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2F3D6B">
        <w:rPr>
          <w:rFonts w:ascii="Times New Roman" w:hAnsi="Times New Roman"/>
          <w:b/>
          <w:color w:val="000000"/>
          <w:sz w:val="28"/>
          <w:lang w:val="ru-RU"/>
        </w:rPr>
        <w:t>Какой из массивов об</w:t>
      </w:r>
      <w:r w:rsidRPr="002A54D5">
        <w:rPr>
          <w:rFonts w:ascii="Times New Roman" w:hAnsi="Times New Roman"/>
          <w:b/>
          <w:color w:val="000000"/>
          <w:sz w:val="28"/>
          <w:lang w:val="ru-RU"/>
        </w:rPr>
        <w:t xml:space="preserve">ъявлен </w:t>
      </w:r>
      <w:r w:rsidRPr="002F3D6B">
        <w:rPr>
          <w:rFonts w:ascii="Times New Roman" w:hAnsi="Times New Roman"/>
          <w:b/>
          <w:color w:val="000000"/>
          <w:sz w:val="28"/>
          <w:lang w:val="ru-RU"/>
        </w:rPr>
        <w:t>неверно?</w:t>
      </w:r>
      <w:r w:rsidR="002F3D6B" w:rsidRPr="002F3D6B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2F3D6B">
        <w:rPr>
          <w:rFonts w:ascii="Times New Roman" w:hAnsi="Times New Roman"/>
          <w:color w:val="000000"/>
          <w:sz w:val="28"/>
          <w:lang w:val="ru-RU"/>
        </w:rPr>
        <w:br/>
        <w:t xml:space="preserve">3) </w:t>
      </w:r>
      <w:r>
        <w:rPr>
          <w:rFonts w:ascii="Times New Roman" w:hAnsi="Times New Roman"/>
          <w:color w:val="000000"/>
          <w:sz w:val="28"/>
        </w:rPr>
        <w:t>d</w:t>
      </w:r>
      <w:r w:rsidRPr="002F3D6B">
        <w:rPr>
          <w:rFonts w:ascii="Times New Roman" w:hAnsi="Times New Roman"/>
          <w:color w:val="000000"/>
          <w:sz w:val="28"/>
          <w:lang w:val="ru-RU"/>
        </w:rPr>
        <w:t>_</w:t>
      </w:r>
      <w:r>
        <w:rPr>
          <w:rFonts w:ascii="Times New Roman" w:hAnsi="Times New Roman"/>
          <w:color w:val="000000"/>
          <w:sz w:val="28"/>
        </w:rPr>
        <w:t>a</w:t>
      </w:r>
      <w:r w:rsidRPr="002F3D6B">
        <w:rPr>
          <w:rFonts w:ascii="Times New Roman" w:hAnsi="Times New Roman"/>
          <w:color w:val="000000"/>
          <w:sz w:val="28"/>
          <w:lang w:val="ru-RU"/>
        </w:rPr>
        <w:t xml:space="preserve">: </w:t>
      </w:r>
      <w:r>
        <w:rPr>
          <w:rFonts w:ascii="Times New Roman" w:hAnsi="Times New Roman"/>
          <w:color w:val="000000"/>
          <w:sz w:val="28"/>
        </w:rPr>
        <w:t>array</w:t>
      </w:r>
      <w:r w:rsidRPr="002F3D6B">
        <w:rPr>
          <w:rFonts w:ascii="Times New Roman" w:hAnsi="Times New Roman"/>
          <w:color w:val="000000"/>
          <w:sz w:val="28"/>
          <w:lang w:val="ru-RU"/>
        </w:rPr>
        <w:t xml:space="preserve">  [12..24] </w:t>
      </w:r>
      <w:r>
        <w:rPr>
          <w:rFonts w:ascii="Times New Roman" w:hAnsi="Times New Roman"/>
          <w:color w:val="000000"/>
          <w:sz w:val="28"/>
        </w:rPr>
        <w:t>integer</w:t>
      </w:r>
      <w:r w:rsidRPr="002F3D6B">
        <w:rPr>
          <w:rFonts w:ascii="Times New Roman" w:hAnsi="Times New Roman"/>
          <w:color w:val="000000"/>
          <w:sz w:val="28"/>
          <w:lang w:val="ru-RU"/>
        </w:rPr>
        <w:t>;</w:t>
      </w:r>
      <w:r w:rsidR="002F3D6B" w:rsidRPr="002F3D6B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2F3D6B">
        <w:rPr>
          <w:rFonts w:ascii="Times New Roman" w:hAnsi="Times New Roman"/>
          <w:color w:val="000000"/>
          <w:sz w:val="28"/>
          <w:lang w:val="ru-RU"/>
        </w:rPr>
        <w:br/>
      </w:r>
      <w:r w:rsidRPr="002F3D6B">
        <w:rPr>
          <w:lang w:val="ru-RU"/>
        </w:rPr>
        <w:br/>
      </w:r>
      <w:r w:rsidR="00D0707F" w:rsidRPr="00D0707F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2F3D6B">
        <w:rPr>
          <w:rFonts w:ascii="Times New Roman" w:hAnsi="Times New Roman"/>
          <w:b/>
          <w:color w:val="000000"/>
          <w:sz w:val="28"/>
          <w:lang w:val="ru-RU"/>
        </w:rPr>
        <w:t xml:space="preserve">Что такое </w:t>
      </w:r>
      <w:r w:rsidRPr="002A54D5">
        <w:rPr>
          <w:rFonts w:ascii="Times New Roman" w:hAnsi="Times New Roman"/>
          <w:b/>
          <w:color w:val="000000"/>
          <w:sz w:val="28"/>
          <w:lang w:val="ru-RU"/>
        </w:rPr>
        <w:t>массив?</w:t>
      </w:r>
      <w:r w:rsidR="002F3D6B" w:rsidRPr="002F3D6B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2F3D6B">
        <w:rPr>
          <w:rFonts w:ascii="Times New Roman" w:hAnsi="Times New Roman"/>
          <w:color w:val="000000"/>
          <w:sz w:val="28"/>
          <w:lang w:val="ru-RU"/>
        </w:rPr>
        <w:br/>
        <w:t>3) Набор компонентов, которые расположены в оперативной памяти непосредственно друг за другом.</w:t>
      </w:r>
      <w:r w:rsidRPr="002F3D6B">
        <w:rPr>
          <w:rFonts w:ascii="Times New Roman" w:hAnsi="Times New Roman"/>
          <w:color w:val="000000"/>
          <w:sz w:val="28"/>
          <w:lang w:val="ru-RU"/>
        </w:rPr>
        <w:br/>
      </w:r>
      <w:r w:rsidRPr="002F3D6B">
        <w:rPr>
          <w:lang w:val="ru-RU"/>
        </w:rPr>
        <w:br/>
      </w:r>
      <w:r w:rsidR="00D0707F" w:rsidRPr="00D0707F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2F3D6B">
        <w:rPr>
          <w:rFonts w:ascii="Times New Roman" w:hAnsi="Times New Roman"/>
          <w:b/>
          <w:color w:val="000000"/>
          <w:sz w:val="28"/>
          <w:lang w:val="ru-RU"/>
        </w:rPr>
        <w:t xml:space="preserve">Какое </w:t>
      </w:r>
      <w:r w:rsidRPr="002A54D5">
        <w:rPr>
          <w:rFonts w:ascii="Times New Roman" w:hAnsi="Times New Roman"/>
          <w:b/>
          <w:color w:val="000000"/>
          <w:sz w:val="28"/>
          <w:lang w:val="ru-RU"/>
        </w:rPr>
        <w:t xml:space="preserve">количество оперативной </w:t>
      </w:r>
      <w:r w:rsidRPr="002F3D6B">
        <w:rPr>
          <w:rFonts w:ascii="Times New Roman" w:hAnsi="Times New Roman"/>
          <w:b/>
          <w:color w:val="000000"/>
          <w:sz w:val="28"/>
          <w:lang w:val="ru-RU"/>
        </w:rPr>
        <w:t>памяти, в байтах, занимает данный массив?</w:t>
      </w:r>
      <w:r w:rsidRPr="002F3D6B">
        <w:rPr>
          <w:rFonts w:ascii="Times New Roman" w:hAnsi="Times New Roman"/>
          <w:b/>
          <w:color w:val="000000"/>
          <w:sz w:val="28"/>
          <w:lang w:val="ru-RU"/>
        </w:rPr>
        <w:br/>
      </w:r>
      <w:r w:rsidRPr="002F3D6B">
        <w:rPr>
          <w:rFonts w:ascii="Times New Roman" w:hAnsi="Times New Roman"/>
          <w:color w:val="000000"/>
          <w:sz w:val="28"/>
          <w:lang w:val="ru-RU"/>
        </w:rPr>
        <w:t xml:space="preserve">с4: </w:t>
      </w:r>
      <w:r>
        <w:rPr>
          <w:rFonts w:ascii="Times New Roman" w:hAnsi="Times New Roman"/>
          <w:color w:val="000000"/>
          <w:sz w:val="28"/>
        </w:rPr>
        <w:t>array</w:t>
      </w:r>
      <w:r w:rsidRPr="002F3D6B">
        <w:rPr>
          <w:rFonts w:ascii="Times New Roman" w:hAnsi="Times New Roman"/>
          <w:color w:val="000000"/>
          <w:sz w:val="28"/>
          <w:lang w:val="ru-RU"/>
        </w:rPr>
        <w:t xml:space="preserve"> [7</w:t>
      </w:r>
      <w:r w:rsidR="002F3D6B" w:rsidRPr="002F3D6B">
        <w:rPr>
          <w:rFonts w:ascii="Times New Roman" w:hAnsi="Times New Roman"/>
          <w:color w:val="000000"/>
          <w:sz w:val="28"/>
          <w:lang w:val="ru-RU"/>
        </w:rPr>
        <w:t>0</w:t>
      </w:r>
      <w:r w:rsidRPr="002F3D6B">
        <w:rPr>
          <w:rFonts w:ascii="Times New Roman" w:hAnsi="Times New Roman"/>
          <w:color w:val="000000"/>
          <w:sz w:val="28"/>
          <w:lang w:val="ru-RU"/>
        </w:rPr>
        <w:t>..17</w:t>
      </w:r>
      <w:r w:rsidR="002F3D6B" w:rsidRPr="002F3D6B">
        <w:rPr>
          <w:rFonts w:ascii="Times New Roman" w:hAnsi="Times New Roman"/>
          <w:color w:val="000000"/>
          <w:sz w:val="28"/>
          <w:lang w:val="ru-RU"/>
        </w:rPr>
        <w:t>8</w:t>
      </w:r>
      <w:r w:rsidRPr="002F3D6B">
        <w:rPr>
          <w:rFonts w:ascii="Times New Roman" w:hAnsi="Times New Roman"/>
          <w:color w:val="000000"/>
          <w:sz w:val="28"/>
          <w:lang w:val="ru-RU"/>
        </w:rPr>
        <w:t xml:space="preserve">] </w:t>
      </w:r>
      <w:r>
        <w:rPr>
          <w:rFonts w:ascii="Times New Roman" w:hAnsi="Times New Roman"/>
          <w:color w:val="000000"/>
          <w:sz w:val="28"/>
        </w:rPr>
        <w:t>of</w:t>
      </w:r>
      <w:r w:rsidRPr="002F3D6B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integer</w:t>
      </w:r>
      <w:r w:rsidRPr="002F3D6B">
        <w:rPr>
          <w:rFonts w:ascii="Times New Roman" w:hAnsi="Times New Roman"/>
          <w:color w:val="000000"/>
          <w:sz w:val="28"/>
          <w:lang w:val="ru-RU"/>
        </w:rPr>
        <w:t>;</w:t>
      </w:r>
      <w:r w:rsidR="002F3D6B" w:rsidRPr="002F3D6B">
        <w:rPr>
          <w:rFonts w:ascii="Times New Roman" w:hAnsi="Times New Roman"/>
          <w:color w:val="000000"/>
          <w:sz w:val="28"/>
          <w:lang w:val="ru-RU"/>
        </w:rPr>
        <w:t xml:space="preserve"> 0 8</w:t>
      </w:r>
      <w:r w:rsidRPr="002F3D6B">
        <w:rPr>
          <w:lang w:val="ru-RU"/>
        </w:rPr>
        <w:br/>
      </w:r>
      <w:r w:rsidRPr="002F3D6B">
        <w:rPr>
          <w:rFonts w:ascii="Times New Roman" w:hAnsi="Times New Roman"/>
          <w:i/>
          <w:iCs/>
          <w:color w:val="000000"/>
          <w:sz w:val="28"/>
          <w:lang w:val="ru-RU"/>
        </w:rPr>
        <w:t>Запишите число:</w:t>
      </w:r>
      <w:r w:rsidR="002F3D6B">
        <w:rPr>
          <w:rFonts w:ascii="Times New Roman" w:hAnsi="Times New Roman"/>
          <w:color w:val="000000"/>
          <w:sz w:val="28"/>
          <w:lang w:val="ru-RU"/>
        </w:rPr>
        <w:tab/>
      </w:r>
      <w:r w:rsidR="000D37F2" w:rsidRPr="000D37F2">
        <w:rPr>
          <w:rFonts w:ascii="Times New Roman" w:hAnsi="Times New Roman"/>
          <w:color w:val="000000"/>
          <w:sz w:val="28"/>
          <w:lang w:val="ru-RU"/>
        </w:rPr>
        <w:t>436</w:t>
      </w:r>
      <w:r w:rsidRPr="002F3D6B">
        <w:rPr>
          <w:rFonts w:ascii="Times New Roman" w:hAnsi="Times New Roman"/>
          <w:color w:val="000000"/>
          <w:sz w:val="28"/>
          <w:lang w:val="ru-RU"/>
        </w:rPr>
        <w:br/>
      </w:r>
      <w:r w:rsidRPr="002F3D6B">
        <w:rPr>
          <w:lang w:val="ru-RU"/>
        </w:rPr>
        <w:br/>
      </w:r>
      <w:r w:rsidR="00D0707F" w:rsidRPr="00D0707F">
        <w:rPr>
          <w:rFonts w:ascii="Times New Roman" w:hAnsi="Times New Roman"/>
          <w:b/>
          <w:bCs/>
          <w:color w:val="000000"/>
          <w:sz w:val="28"/>
          <w:lang w:val="ru-RU"/>
        </w:rPr>
        <w:t>?</w:t>
      </w:r>
      <w:r w:rsidRPr="002F3D6B">
        <w:rPr>
          <w:rFonts w:ascii="Times New Roman" w:hAnsi="Times New Roman"/>
          <w:b/>
          <w:bCs/>
          <w:color w:val="000000"/>
          <w:sz w:val="28"/>
          <w:lang w:val="ru-RU"/>
        </w:rPr>
        <w:t xml:space="preserve">Укажите верный </w:t>
      </w:r>
      <w:r w:rsidRPr="002A54D5">
        <w:rPr>
          <w:rFonts w:ascii="Times New Roman" w:hAnsi="Times New Roman"/>
          <w:b/>
          <w:color w:val="000000"/>
          <w:sz w:val="28"/>
          <w:lang w:val="ru-RU"/>
        </w:rPr>
        <w:t>порядок действий при нахождении суммы</w:t>
      </w:r>
      <w:r w:rsidRPr="002F3D6B">
        <w:rPr>
          <w:rFonts w:ascii="Times New Roman" w:hAnsi="Times New Roman"/>
          <w:b/>
          <w:bCs/>
          <w:color w:val="000000"/>
          <w:sz w:val="28"/>
          <w:lang w:val="ru-RU"/>
        </w:rPr>
        <w:t xml:space="preserve"> элементов массива.</w:t>
      </w:r>
      <w:r w:rsidRPr="002F3D6B">
        <w:rPr>
          <w:lang w:val="ru-RU"/>
        </w:rPr>
        <w:br/>
      </w:r>
      <w:r w:rsidRPr="002F3D6B">
        <w:rPr>
          <w:rFonts w:ascii="Times New Roman" w:hAnsi="Times New Roman"/>
          <w:i/>
          <w:iCs/>
          <w:color w:val="000000"/>
          <w:sz w:val="28"/>
          <w:lang w:val="ru-RU"/>
        </w:rPr>
        <w:t>Укажите порядок следования всех 3 вариантов ответа:</w:t>
      </w:r>
    </w:p>
    <w:p w14:paraId="0F6B4D89" w14:textId="026C4AF0" w:rsidR="00E74A35" w:rsidRPr="00D0707F" w:rsidRDefault="002A54D5" w:rsidP="002F3D6B">
      <w:pPr>
        <w:spacing w:after="0"/>
        <w:rPr>
          <w:rFonts w:ascii="Times New Roman" w:hAnsi="Times New Roman"/>
          <w:color w:val="000000"/>
          <w:sz w:val="28"/>
          <w:lang w:val="ru-RU"/>
        </w:rPr>
      </w:pPr>
      <w:r w:rsidRPr="002F3D6B">
        <w:rPr>
          <w:rFonts w:ascii="Times New Roman" w:hAnsi="Times New Roman"/>
          <w:color w:val="000000"/>
          <w:sz w:val="28"/>
          <w:lang w:val="ru-RU"/>
        </w:rPr>
        <w:br/>
      </w:r>
      <w:r w:rsidR="002F3D6B" w:rsidRPr="002F3D6B">
        <w:rPr>
          <w:rFonts w:ascii="Times New Roman" w:hAnsi="Times New Roman"/>
          <w:color w:val="000000"/>
          <w:sz w:val="28"/>
          <w:lang w:val="ru-RU"/>
        </w:rPr>
        <w:t xml:space="preserve">1. </w:t>
      </w:r>
      <w:r w:rsidRPr="002F3D6B">
        <w:rPr>
          <w:rFonts w:ascii="Times New Roman" w:hAnsi="Times New Roman"/>
          <w:color w:val="000000"/>
          <w:sz w:val="28"/>
          <w:lang w:val="ru-RU"/>
        </w:rPr>
        <w:t>Выделить ячейку памяти для хранения суммы</w:t>
      </w:r>
      <w:r w:rsidRPr="002F3D6B">
        <w:rPr>
          <w:rFonts w:ascii="Times New Roman" w:hAnsi="Times New Roman"/>
          <w:color w:val="000000"/>
          <w:sz w:val="28"/>
          <w:lang w:val="ru-RU"/>
        </w:rPr>
        <w:br/>
      </w:r>
      <w:r w:rsidR="002F3D6B" w:rsidRPr="002F3D6B">
        <w:rPr>
          <w:rFonts w:ascii="Times New Roman" w:hAnsi="Times New Roman"/>
          <w:color w:val="000000"/>
          <w:sz w:val="28"/>
          <w:lang w:val="ru-RU"/>
        </w:rPr>
        <w:t xml:space="preserve">2. </w:t>
      </w:r>
      <w:r w:rsidRPr="002F3D6B">
        <w:rPr>
          <w:rFonts w:ascii="Times New Roman" w:hAnsi="Times New Roman"/>
          <w:color w:val="000000"/>
          <w:sz w:val="28"/>
          <w:lang w:val="ru-RU"/>
        </w:rPr>
        <w:t>Присвоить ячейке памяти для хранения суммы значение 0</w:t>
      </w:r>
      <w:r w:rsidRPr="002F3D6B">
        <w:rPr>
          <w:rFonts w:ascii="Times New Roman" w:hAnsi="Times New Roman"/>
          <w:color w:val="000000"/>
          <w:sz w:val="28"/>
          <w:lang w:val="ru-RU"/>
        </w:rPr>
        <w:br/>
      </w:r>
      <w:r w:rsidR="002F3D6B" w:rsidRPr="002F3D6B">
        <w:rPr>
          <w:rFonts w:ascii="Times New Roman" w:hAnsi="Times New Roman"/>
          <w:color w:val="000000"/>
          <w:sz w:val="28"/>
          <w:lang w:val="ru-RU"/>
        </w:rPr>
        <w:t xml:space="preserve">3. </w:t>
      </w:r>
      <w:r w:rsidRPr="002F3D6B">
        <w:rPr>
          <w:rFonts w:ascii="Times New Roman" w:hAnsi="Times New Roman"/>
          <w:color w:val="000000"/>
          <w:sz w:val="28"/>
          <w:lang w:val="ru-RU"/>
        </w:rPr>
        <w:t>Перебрать элементы массива  с вычислением для каждого суммы его значения и значения ячейки памяти для хранения суммы, с последующим присваиванием этого значения ячейке для хранения суммы.</w:t>
      </w:r>
      <w:r w:rsidRPr="002F3D6B">
        <w:rPr>
          <w:rFonts w:ascii="Times New Roman" w:hAnsi="Times New Roman"/>
          <w:color w:val="000000"/>
          <w:sz w:val="28"/>
          <w:lang w:val="ru-RU"/>
        </w:rPr>
        <w:br/>
      </w:r>
      <w:r w:rsidRPr="002F3D6B">
        <w:rPr>
          <w:lang w:val="ru-RU"/>
        </w:rPr>
        <w:br/>
      </w:r>
      <w:r w:rsidR="00D0707F" w:rsidRPr="00D0707F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2F3D6B">
        <w:rPr>
          <w:rFonts w:ascii="Times New Roman" w:hAnsi="Times New Roman"/>
          <w:b/>
          <w:color w:val="000000"/>
          <w:sz w:val="28"/>
          <w:lang w:val="ru-RU"/>
        </w:rPr>
        <w:t xml:space="preserve">Как </w:t>
      </w:r>
      <w:r w:rsidRPr="002A54D5">
        <w:rPr>
          <w:rFonts w:ascii="Times New Roman" w:hAnsi="Times New Roman"/>
          <w:b/>
          <w:color w:val="000000"/>
          <w:sz w:val="28"/>
          <w:lang w:val="ru-RU"/>
        </w:rPr>
        <w:t xml:space="preserve">располагаются элементы </w:t>
      </w:r>
      <w:r w:rsidRPr="002F3D6B">
        <w:rPr>
          <w:rFonts w:ascii="Times New Roman" w:hAnsi="Times New Roman"/>
          <w:b/>
          <w:color w:val="000000"/>
          <w:sz w:val="28"/>
          <w:lang w:val="ru-RU"/>
        </w:rPr>
        <w:t>массива в оперативной памяти?</w:t>
      </w:r>
      <w:r w:rsidR="002F3D6B" w:rsidRPr="002F3D6B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2F3D6B">
        <w:rPr>
          <w:rFonts w:ascii="Times New Roman" w:hAnsi="Times New Roman"/>
          <w:color w:val="000000"/>
          <w:sz w:val="28"/>
          <w:lang w:val="ru-RU"/>
        </w:rPr>
        <w:br/>
        <w:t>4) Непосредственно друг за другом</w:t>
      </w:r>
      <w:r w:rsidRPr="002F3D6B">
        <w:rPr>
          <w:rFonts w:ascii="Times New Roman" w:hAnsi="Times New Roman"/>
          <w:color w:val="000000"/>
          <w:sz w:val="28"/>
          <w:lang w:val="ru-RU"/>
        </w:rPr>
        <w:br/>
      </w:r>
      <w:r w:rsidRPr="002F3D6B">
        <w:rPr>
          <w:lang w:val="ru-RU"/>
        </w:rPr>
        <w:br/>
      </w:r>
      <w:r w:rsidR="00D0707F" w:rsidRPr="00D0707F">
        <w:rPr>
          <w:rFonts w:ascii="Times New Roman" w:hAnsi="Times New Roman"/>
          <w:b/>
          <w:bCs/>
          <w:color w:val="000000"/>
          <w:sz w:val="28"/>
          <w:lang w:val="ru-RU"/>
        </w:rPr>
        <w:t>?</w:t>
      </w:r>
      <w:r w:rsidRPr="002F3D6B">
        <w:rPr>
          <w:rFonts w:ascii="Times New Roman" w:hAnsi="Times New Roman"/>
          <w:b/>
          <w:bCs/>
          <w:color w:val="000000"/>
          <w:sz w:val="28"/>
          <w:lang w:val="ru-RU"/>
        </w:rPr>
        <w:t>Для заданного массив</w:t>
      </w:r>
      <w:r w:rsidRPr="002A54D5">
        <w:rPr>
          <w:rFonts w:ascii="Times New Roman" w:hAnsi="Times New Roman"/>
          <w:b/>
          <w:bCs/>
          <w:color w:val="000000"/>
          <w:sz w:val="28"/>
          <w:lang w:val="ru-RU"/>
        </w:rPr>
        <w:t>а запишите без пробелов команду присваивания элементу с</w:t>
      </w:r>
      <w:r w:rsidR="00D0707F" w:rsidRPr="00D0707F">
        <w:rPr>
          <w:rFonts w:ascii="Times New Roman" w:hAnsi="Times New Roman"/>
          <w:b/>
          <w:bCs/>
          <w:color w:val="000000"/>
          <w:sz w:val="28"/>
          <w:lang w:val="ru-RU"/>
        </w:rPr>
        <w:t xml:space="preserve"> </w:t>
      </w:r>
      <w:r w:rsidRPr="002A54D5">
        <w:rPr>
          <w:rFonts w:ascii="Times New Roman" w:hAnsi="Times New Roman"/>
          <w:b/>
          <w:bCs/>
          <w:color w:val="000000"/>
          <w:sz w:val="28"/>
          <w:lang w:val="ru-RU"/>
        </w:rPr>
        <w:t xml:space="preserve">индексом 3 значение </w:t>
      </w:r>
      <w:r w:rsidRPr="002F3D6B">
        <w:rPr>
          <w:rFonts w:ascii="Times New Roman" w:hAnsi="Times New Roman"/>
          <w:b/>
          <w:bCs/>
          <w:color w:val="000000"/>
          <w:sz w:val="28"/>
          <w:lang w:val="ru-RU"/>
        </w:rPr>
        <w:t>суммы элементов с индексами 7 и 4.</w:t>
      </w:r>
      <w:r w:rsidRPr="002F3D6B">
        <w:rPr>
          <w:rFonts w:ascii="Times New Roman" w:hAnsi="Times New Roman"/>
          <w:color w:val="000000"/>
          <w:sz w:val="28"/>
          <w:lang w:val="ru-RU"/>
        </w:rPr>
        <w:br/>
      </w:r>
      <w:r>
        <w:rPr>
          <w:rFonts w:ascii="Times New Roman" w:hAnsi="Times New Roman"/>
          <w:color w:val="000000"/>
          <w:sz w:val="28"/>
        </w:rPr>
        <w:t>c</w:t>
      </w:r>
      <w:r w:rsidRPr="002F3D6B">
        <w:rPr>
          <w:rFonts w:ascii="Times New Roman" w:hAnsi="Times New Roman"/>
          <w:color w:val="000000"/>
          <w:sz w:val="28"/>
          <w:lang w:val="ru-RU"/>
        </w:rPr>
        <w:t xml:space="preserve">40:  </w:t>
      </w:r>
      <w:r>
        <w:rPr>
          <w:rFonts w:ascii="Times New Roman" w:hAnsi="Times New Roman"/>
          <w:color w:val="000000"/>
          <w:sz w:val="28"/>
        </w:rPr>
        <w:t>array</w:t>
      </w:r>
      <w:r w:rsidRPr="002F3D6B">
        <w:rPr>
          <w:rFonts w:ascii="Times New Roman" w:hAnsi="Times New Roman"/>
          <w:color w:val="000000"/>
          <w:sz w:val="28"/>
          <w:lang w:val="ru-RU"/>
        </w:rPr>
        <w:t xml:space="preserve"> [1..15] </w:t>
      </w:r>
      <w:r>
        <w:rPr>
          <w:rFonts w:ascii="Times New Roman" w:hAnsi="Times New Roman"/>
          <w:color w:val="000000"/>
          <w:sz w:val="28"/>
        </w:rPr>
        <w:t>of</w:t>
      </w:r>
      <w:r w:rsidRPr="002F3D6B">
        <w:rPr>
          <w:rFonts w:ascii="Times New Roman" w:hAnsi="Times New Roman"/>
          <w:color w:val="000000"/>
          <w:sz w:val="28"/>
          <w:lang w:val="ru-RU"/>
        </w:rPr>
        <w:t xml:space="preserve">  </w:t>
      </w:r>
      <w:r>
        <w:rPr>
          <w:rFonts w:ascii="Times New Roman" w:hAnsi="Times New Roman"/>
          <w:color w:val="000000"/>
          <w:sz w:val="28"/>
        </w:rPr>
        <w:t>integer</w:t>
      </w:r>
      <w:r w:rsidRPr="002F3D6B">
        <w:rPr>
          <w:rFonts w:ascii="Times New Roman" w:hAnsi="Times New Roman"/>
          <w:color w:val="000000"/>
          <w:sz w:val="28"/>
          <w:lang w:val="ru-RU"/>
        </w:rPr>
        <w:t>;</w:t>
      </w:r>
      <w:r w:rsidRPr="002F3D6B">
        <w:rPr>
          <w:rFonts w:ascii="Times New Roman" w:hAnsi="Times New Roman"/>
          <w:color w:val="000000"/>
          <w:sz w:val="28"/>
          <w:lang w:val="ru-RU"/>
        </w:rPr>
        <w:br/>
      </w:r>
      <w:r w:rsidRPr="002F3D6B">
        <w:rPr>
          <w:rFonts w:ascii="Times New Roman" w:hAnsi="Times New Roman"/>
          <w:i/>
          <w:iCs/>
          <w:color w:val="000000"/>
          <w:sz w:val="28"/>
          <w:lang w:val="ru-RU"/>
        </w:rPr>
        <w:t>Запишите ответ:</w:t>
      </w:r>
      <w:r w:rsidR="002F3D6B" w:rsidRPr="002F3D6B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2F3D6B">
        <w:rPr>
          <w:rFonts w:ascii="Times New Roman" w:hAnsi="Times New Roman"/>
          <w:color w:val="000000"/>
          <w:sz w:val="28"/>
        </w:rPr>
        <w:t>c</w:t>
      </w:r>
      <w:r w:rsidR="002F3D6B" w:rsidRPr="002F3D6B">
        <w:rPr>
          <w:rFonts w:ascii="Times New Roman" w:hAnsi="Times New Roman"/>
          <w:color w:val="000000"/>
          <w:sz w:val="28"/>
          <w:lang w:val="ru-RU"/>
        </w:rPr>
        <w:t>40[3]=</w:t>
      </w:r>
      <w:r w:rsidR="002F3D6B">
        <w:rPr>
          <w:rFonts w:ascii="Times New Roman" w:hAnsi="Times New Roman"/>
          <w:color w:val="000000"/>
          <w:sz w:val="28"/>
        </w:rPr>
        <w:t>c</w:t>
      </w:r>
      <w:r w:rsidR="002F3D6B" w:rsidRPr="002F3D6B">
        <w:rPr>
          <w:rFonts w:ascii="Times New Roman" w:hAnsi="Times New Roman"/>
          <w:color w:val="000000"/>
          <w:sz w:val="28"/>
          <w:lang w:val="ru-RU"/>
        </w:rPr>
        <w:t>40[7]+</w:t>
      </w:r>
      <w:r w:rsidR="002F3D6B">
        <w:rPr>
          <w:rFonts w:ascii="Times New Roman" w:hAnsi="Times New Roman"/>
          <w:color w:val="000000"/>
          <w:sz w:val="28"/>
        </w:rPr>
        <w:t>c</w:t>
      </w:r>
      <w:r w:rsidR="002F3D6B" w:rsidRPr="002F3D6B">
        <w:rPr>
          <w:rFonts w:ascii="Times New Roman" w:hAnsi="Times New Roman"/>
          <w:color w:val="000000"/>
          <w:sz w:val="28"/>
          <w:lang w:val="ru-RU"/>
        </w:rPr>
        <w:t>40[4];</w:t>
      </w:r>
      <w:r w:rsidRPr="002F3D6B">
        <w:rPr>
          <w:rFonts w:ascii="Times New Roman" w:hAnsi="Times New Roman"/>
          <w:color w:val="000000"/>
          <w:sz w:val="28"/>
          <w:lang w:val="ru-RU"/>
        </w:rPr>
        <w:br/>
      </w:r>
      <w:r w:rsidRPr="002F3D6B">
        <w:rPr>
          <w:lang w:val="ru-RU"/>
        </w:rPr>
        <w:br/>
      </w:r>
      <w:r w:rsidR="00D0707F" w:rsidRPr="00D0707F">
        <w:rPr>
          <w:rFonts w:ascii="Times New Roman" w:hAnsi="Times New Roman"/>
          <w:b/>
          <w:bCs/>
          <w:color w:val="000000"/>
          <w:sz w:val="28"/>
          <w:lang w:val="ru-RU"/>
        </w:rPr>
        <w:t>?</w:t>
      </w:r>
      <w:r w:rsidRPr="002F3D6B">
        <w:rPr>
          <w:rFonts w:ascii="Times New Roman" w:hAnsi="Times New Roman"/>
          <w:b/>
          <w:bCs/>
          <w:color w:val="000000"/>
          <w:sz w:val="28"/>
          <w:lang w:val="ru-RU"/>
        </w:rPr>
        <w:t>Запишите без пробелов пропущенную команду в данной программе, вычисления</w:t>
      </w:r>
      <w:r w:rsidR="00D0707F" w:rsidRPr="00D0707F">
        <w:rPr>
          <w:rFonts w:ascii="Times New Roman" w:hAnsi="Times New Roman"/>
          <w:b/>
          <w:bCs/>
          <w:color w:val="000000"/>
          <w:sz w:val="28"/>
          <w:lang w:val="ru-RU"/>
        </w:rPr>
        <w:t xml:space="preserve"> </w:t>
      </w:r>
      <w:r w:rsidRPr="002F3D6B">
        <w:rPr>
          <w:rFonts w:ascii="Times New Roman" w:hAnsi="Times New Roman"/>
          <w:b/>
          <w:bCs/>
          <w:color w:val="000000"/>
          <w:sz w:val="28"/>
          <w:lang w:val="ru-RU"/>
        </w:rPr>
        <w:t>суммы элементов массива.</w:t>
      </w:r>
      <w:r w:rsidRPr="002F3D6B">
        <w:rPr>
          <w:rFonts w:ascii="Times New Roman" w:hAnsi="Times New Roman"/>
          <w:color w:val="000000"/>
          <w:sz w:val="28"/>
          <w:lang w:val="ru-RU"/>
        </w:rPr>
        <w:br/>
      </w:r>
      <w:r w:rsidRPr="002F3D6B">
        <w:rPr>
          <w:lang w:val="ru-RU"/>
        </w:rPr>
        <w:br/>
      </w:r>
      <w:r>
        <w:rPr>
          <w:rFonts w:ascii="Times New Roman" w:hAnsi="Times New Roman"/>
          <w:color w:val="000000"/>
          <w:sz w:val="28"/>
        </w:rPr>
        <w:t>program s;</w:t>
      </w:r>
      <w:r>
        <w:rPr>
          <w:rFonts w:ascii="Times New Roman" w:hAnsi="Times New Roman"/>
          <w:color w:val="000000"/>
          <w:sz w:val="28"/>
        </w:rPr>
        <w:br/>
        <w:t>var</w:t>
      </w:r>
      <w:r>
        <w:rPr>
          <w:rFonts w:ascii="Times New Roman" w:hAnsi="Times New Roman"/>
          <w:color w:val="000000"/>
          <w:sz w:val="28"/>
        </w:rPr>
        <w:br/>
        <w:t>a:array [1..50] of integer;</w:t>
      </w:r>
      <w:r>
        <w:rPr>
          <w:rFonts w:ascii="Times New Roman" w:hAnsi="Times New Roman"/>
          <w:color w:val="000000"/>
          <w:sz w:val="28"/>
        </w:rPr>
        <w:br/>
        <w:t>i, s: integer;</w:t>
      </w:r>
      <w:r>
        <w:rPr>
          <w:rFonts w:ascii="Times New Roman" w:hAnsi="Times New Roman"/>
          <w:color w:val="000000"/>
          <w:sz w:val="28"/>
        </w:rPr>
        <w:br/>
        <w:t>begin</w:t>
      </w:r>
      <w:r>
        <w:rPr>
          <w:rFonts w:ascii="Times New Roman" w:hAnsi="Times New Roman"/>
          <w:color w:val="000000"/>
          <w:sz w:val="28"/>
        </w:rPr>
        <w:br/>
        <w:t>for i:=1 to 7 do</w:t>
      </w:r>
      <w:r>
        <w:rPr>
          <w:rFonts w:ascii="Times New Roman" w:hAnsi="Times New Roman"/>
          <w:color w:val="000000"/>
          <w:sz w:val="28"/>
        </w:rPr>
        <w:br/>
        <w:t>begin</w:t>
      </w:r>
      <w:r>
        <w:rPr>
          <w:rFonts w:ascii="Times New Roman" w:hAnsi="Times New Roman"/>
          <w:color w:val="000000"/>
          <w:sz w:val="28"/>
        </w:rPr>
        <w:br/>
        <w:t>a[i]=random (30);</w:t>
      </w:r>
      <w:r>
        <w:rPr>
          <w:rFonts w:ascii="Times New Roman" w:hAnsi="Times New Roman"/>
          <w:color w:val="000000"/>
          <w:sz w:val="28"/>
        </w:rPr>
        <w:br/>
      </w:r>
      <w:r>
        <w:rPr>
          <w:rFonts w:ascii="Times New Roman" w:hAnsi="Times New Roman"/>
          <w:color w:val="000000"/>
          <w:sz w:val="28"/>
        </w:rPr>
        <w:lastRenderedPageBreak/>
        <w:t>end;</w:t>
      </w:r>
      <w:r>
        <w:rPr>
          <w:rFonts w:ascii="Times New Roman" w:hAnsi="Times New Roman"/>
          <w:color w:val="000000"/>
          <w:sz w:val="28"/>
        </w:rPr>
        <w:br/>
        <w:t>...</w:t>
      </w:r>
      <w:r>
        <w:rPr>
          <w:rFonts w:ascii="Times New Roman" w:hAnsi="Times New Roman"/>
          <w:color w:val="000000"/>
          <w:sz w:val="28"/>
        </w:rPr>
        <w:br/>
        <w:t>for i:=1 to 7 do</w:t>
      </w:r>
      <w:r>
        <w:rPr>
          <w:rFonts w:ascii="Times New Roman" w:hAnsi="Times New Roman"/>
          <w:color w:val="000000"/>
          <w:sz w:val="28"/>
        </w:rPr>
        <w:br/>
        <w:t>s:=s+a[i];</w:t>
      </w:r>
      <w:r>
        <w:rPr>
          <w:rFonts w:ascii="Times New Roman" w:hAnsi="Times New Roman"/>
          <w:color w:val="000000"/>
          <w:sz w:val="28"/>
        </w:rPr>
        <w:br/>
        <w:t>writeln (s);</w:t>
      </w:r>
      <w:r>
        <w:rPr>
          <w:rFonts w:ascii="Times New Roman" w:hAnsi="Times New Roman"/>
          <w:color w:val="000000"/>
          <w:sz w:val="28"/>
        </w:rPr>
        <w:br/>
        <w:t>end.</w:t>
      </w:r>
      <w:r>
        <w:rPr>
          <w:rFonts w:ascii="Times New Roman" w:hAnsi="Times New Roman"/>
          <w:color w:val="000000"/>
          <w:sz w:val="28"/>
        </w:rPr>
        <w:br/>
      </w:r>
      <w:r>
        <w:br/>
      </w:r>
      <w:r w:rsidRPr="002F3D6B">
        <w:rPr>
          <w:rFonts w:ascii="Times New Roman" w:hAnsi="Times New Roman"/>
          <w:i/>
          <w:iCs/>
          <w:color w:val="000000"/>
          <w:sz w:val="28"/>
          <w:lang w:val="ru-RU"/>
        </w:rPr>
        <w:t>Запишите ответ:</w:t>
      </w:r>
      <w:r w:rsidR="002F3D6B" w:rsidRPr="00D0707F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D0707F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2A54D5">
        <w:rPr>
          <w:rFonts w:ascii="Times New Roman" w:hAnsi="Times New Roman"/>
          <w:color w:val="000000"/>
          <w:sz w:val="28"/>
        </w:rPr>
        <w:t>s</w:t>
      </w:r>
      <w:r w:rsidRPr="00D0707F">
        <w:rPr>
          <w:rFonts w:ascii="Times New Roman" w:hAnsi="Times New Roman"/>
          <w:color w:val="000000"/>
          <w:sz w:val="28"/>
          <w:lang w:val="ru-RU"/>
        </w:rPr>
        <w:t>=0;</w:t>
      </w:r>
      <w:r w:rsidRPr="002F3D6B">
        <w:rPr>
          <w:rFonts w:ascii="Times New Roman" w:hAnsi="Times New Roman"/>
          <w:color w:val="000000"/>
          <w:sz w:val="28"/>
          <w:lang w:val="ru-RU"/>
        </w:rPr>
        <w:br/>
      </w:r>
      <w:r w:rsidRPr="002F3D6B">
        <w:rPr>
          <w:lang w:val="ru-RU"/>
        </w:rPr>
        <w:br/>
      </w:r>
      <w:r w:rsidR="00D0707F" w:rsidRPr="00D0707F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2F3D6B">
        <w:rPr>
          <w:rFonts w:ascii="Times New Roman" w:hAnsi="Times New Roman"/>
          <w:b/>
          <w:color w:val="000000"/>
          <w:sz w:val="28"/>
          <w:lang w:val="ru-RU"/>
        </w:rPr>
        <w:t>Как осуществляется доступ к эл</w:t>
      </w:r>
      <w:r w:rsidRPr="002A54D5">
        <w:rPr>
          <w:rFonts w:ascii="Times New Roman" w:hAnsi="Times New Roman"/>
          <w:b/>
          <w:color w:val="000000"/>
          <w:sz w:val="28"/>
          <w:lang w:val="ru-RU"/>
        </w:rPr>
        <w:t>ементам</w:t>
      </w:r>
      <w:r w:rsidRPr="002F3D6B">
        <w:rPr>
          <w:rFonts w:ascii="Times New Roman" w:hAnsi="Times New Roman"/>
          <w:b/>
          <w:color w:val="000000"/>
          <w:sz w:val="28"/>
          <w:lang w:val="ru-RU"/>
        </w:rPr>
        <w:t xml:space="preserve"> массива?</w:t>
      </w:r>
      <w:r w:rsidR="00E74A35" w:rsidRPr="002F3D6B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2F3D6B">
        <w:rPr>
          <w:rFonts w:ascii="Times New Roman" w:hAnsi="Times New Roman"/>
          <w:color w:val="000000"/>
          <w:sz w:val="28"/>
          <w:lang w:val="ru-RU"/>
        </w:rPr>
        <w:br/>
        <w:t>2) По индексу</w:t>
      </w:r>
      <w:r w:rsidR="00E74A35" w:rsidRPr="002F3D6B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2F3D6B">
        <w:rPr>
          <w:rFonts w:ascii="Times New Roman" w:hAnsi="Times New Roman"/>
          <w:color w:val="000000"/>
          <w:sz w:val="28"/>
          <w:lang w:val="ru-RU"/>
        </w:rPr>
        <w:br/>
      </w:r>
      <w:r w:rsidRPr="002F3D6B">
        <w:rPr>
          <w:lang w:val="ru-RU"/>
        </w:rPr>
        <w:br/>
      </w:r>
      <w:r w:rsidR="00D0707F" w:rsidRPr="00D0707F">
        <w:rPr>
          <w:rFonts w:ascii="Times New Roman" w:hAnsi="Times New Roman"/>
          <w:b/>
          <w:bCs/>
          <w:color w:val="000000"/>
          <w:sz w:val="28"/>
          <w:lang w:val="ru-RU"/>
        </w:rPr>
        <w:t>?</w:t>
      </w:r>
      <w:r w:rsidRPr="00E74A35">
        <w:rPr>
          <w:rFonts w:ascii="Times New Roman" w:hAnsi="Times New Roman"/>
          <w:b/>
          <w:bCs/>
          <w:color w:val="000000"/>
          <w:sz w:val="28"/>
          <w:lang w:val="ru-RU"/>
        </w:rPr>
        <w:t xml:space="preserve">Укажите верный порядок </w:t>
      </w:r>
      <w:r w:rsidRPr="002A54D5">
        <w:rPr>
          <w:rFonts w:ascii="Times New Roman" w:hAnsi="Times New Roman"/>
          <w:b/>
          <w:bCs/>
          <w:color w:val="000000"/>
          <w:sz w:val="28"/>
          <w:lang w:val="ru-RU"/>
        </w:rPr>
        <w:t>следования команд в данном участке программы для</w:t>
      </w:r>
      <w:r w:rsidR="00D0707F" w:rsidRPr="00D0707F">
        <w:rPr>
          <w:rFonts w:ascii="Times New Roman" w:hAnsi="Times New Roman"/>
          <w:b/>
          <w:bCs/>
          <w:color w:val="000000"/>
          <w:sz w:val="28"/>
          <w:lang w:val="ru-RU"/>
        </w:rPr>
        <w:t xml:space="preserve"> </w:t>
      </w:r>
      <w:bookmarkStart w:id="0" w:name="_GoBack"/>
      <w:bookmarkEnd w:id="0"/>
      <w:r w:rsidRPr="002A54D5">
        <w:rPr>
          <w:rFonts w:ascii="Times New Roman" w:hAnsi="Times New Roman"/>
          <w:b/>
          <w:bCs/>
          <w:color w:val="000000"/>
          <w:sz w:val="28"/>
          <w:lang w:val="ru-RU"/>
        </w:rPr>
        <w:t>нахождения суммы элементов массива.</w:t>
      </w:r>
      <w:r w:rsidRPr="002F3D6B">
        <w:rPr>
          <w:rFonts w:ascii="Times New Roman" w:hAnsi="Times New Roman"/>
          <w:color w:val="000000"/>
          <w:sz w:val="28"/>
          <w:lang w:val="ru-RU"/>
        </w:rPr>
        <w:br/>
      </w:r>
      <w:r w:rsidRPr="002F3D6B">
        <w:rPr>
          <w:rFonts w:ascii="Times New Roman" w:hAnsi="Times New Roman"/>
          <w:color w:val="000000"/>
          <w:sz w:val="28"/>
          <w:lang w:val="ru-RU"/>
        </w:rPr>
        <w:br/>
      </w:r>
      <w:r w:rsidR="00E74A35" w:rsidRPr="00D0707F">
        <w:rPr>
          <w:rFonts w:ascii="Times New Roman" w:hAnsi="Times New Roman"/>
          <w:color w:val="000000"/>
          <w:sz w:val="28"/>
          <w:lang w:val="ru-RU"/>
        </w:rPr>
        <w:t>1.</w:t>
      </w:r>
      <w:r w:rsidRPr="002F3D6B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s</w:t>
      </w:r>
      <w:r w:rsidRPr="002F3D6B">
        <w:rPr>
          <w:rFonts w:ascii="Times New Roman" w:hAnsi="Times New Roman"/>
          <w:color w:val="000000"/>
          <w:sz w:val="28"/>
          <w:lang w:val="ru-RU"/>
        </w:rPr>
        <w:t>:=0;</w:t>
      </w:r>
      <w:r w:rsidRPr="002F3D6B">
        <w:rPr>
          <w:rFonts w:ascii="Times New Roman" w:hAnsi="Times New Roman"/>
          <w:color w:val="000000"/>
          <w:sz w:val="28"/>
          <w:lang w:val="ru-RU"/>
        </w:rPr>
        <w:br/>
      </w:r>
      <w:r w:rsidR="00E74A35" w:rsidRPr="00D0707F">
        <w:rPr>
          <w:rFonts w:ascii="Times New Roman" w:hAnsi="Times New Roman"/>
          <w:color w:val="000000"/>
          <w:sz w:val="28"/>
          <w:lang w:val="ru-RU"/>
        </w:rPr>
        <w:t xml:space="preserve">2. </w:t>
      </w:r>
      <w:r>
        <w:rPr>
          <w:rFonts w:ascii="Times New Roman" w:hAnsi="Times New Roman"/>
          <w:color w:val="000000"/>
          <w:sz w:val="28"/>
        </w:rPr>
        <w:t>for</w:t>
      </w:r>
      <w:r w:rsidRPr="002F3D6B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i</w:t>
      </w:r>
      <w:r w:rsidRPr="002F3D6B">
        <w:rPr>
          <w:rFonts w:ascii="Times New Roman" w:hAnsi="Times New Roman"/>
          <w:color w:val="000000"/>
          <w:sz w:val="28"/>
          <w:lang w:val="ru-RU"/>
        </w:rPr>
        <w:t xml:space="preserve">:=1 </w:t>
      </w:r>
      <w:r>
        <w:rPr>
          <w:rFonts w:ascii="Times New Roman" w:hAnsi="Times New Roman"/>
          <w:color w:val="000000"/>
          <w:sz w:val="28"/>
        </w:rPr>
        <w:t>to</w:t>
      </w:r>
      <w:r w:rsidRPr="002F3D6B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n</w:t>
      </w:r>
      <w:r w:rsidRPr="002F3D6B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do</w:t>
      </w:r>
    </w:p>
    <w:p w14:paraId="51A15D53" w14:textId="2EBD2473" w:rsidR="0028462A" w:rsidRPr="00E74A35" w:rsidRDefault="00E74A35" w:rsidP="00E74A35">
      <w:pPr>
        <w:pStyle w:val="ae"/>
        <w:spacing w:after="0"/>
        <w:ind w:left="0"/>
        <w:rPr>
          <w:lang w:val="ru-RU"/>
        </w:rPr>
      </w:pPr>
      <w:r w:rsidRPr="00D0707F">
        <w:rPr>
          <w:rFonts w:ascii="Times New Roman" w:hAnsi="Times New Roman"/>
          <w:color w:val="000000"/>
          <w:sz w:val="28"/>
          <w:lang w:val="ru-RU"/>
        </w:rPr>
        <w:t>3.</w:t>
      </w:r>
      <w:r w:rsidRPr="00E74A35"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gramStart"/>
      <w:r w:rsidRPr="00E74A35">
        <w:rPr>
          <w:rFonts w:ascii="Times New Roman" w:hAnsi="Times New Roman"/>
          <w:color w:val="000000"/>
          <w:sz w:val="28"/>
        </w:rPr>
        <w:t>s</w:t>
      </w:r>
      <w:r w:rsidRPr="00E74A35">
        <w:rPr>
          <w:rFonts w:ascii="Times New Roman" w:hAnsi="Times New Roman"/>
          <w:color w:val="000000"/>
          <w:sz w:val="28"/>
          <w:lang w:val="ru-RU"/>
        </w:rPr>
        <w:t>:=</w:t>
      </w:r>
      <w:proofErr w:type="gramEnd"/>
      <w:r w:rsidRPr="00E74A35">
        <w:rPr>
          <w:rFonts w:ascii="Times New Roman" w:hAnsi="Times New Roman"/>
          <w:color w:val="000000"/>
          <w:sz w:val="28"/>
        </w:rPr>
        <w:t>s</w:t>
      </w:r>
      <w:r w:rsidRPr="00E74A35">
        <w:rPr>
          <w:rFonts w:ascii="Times New Roman" w:hAnsi="Times New Roman"/>
          <w:color w:val="000000"/>
          <w:sz w:val="28"/>
          <w:lang w:val="ru-RU"/>
        </w:rPr>
        <w:t>+</w:t>
      </w:r>
      <w:r w:rsidRPr="00E74A35">
        <w:rPr>
          <w:rFonts w:ascii="Times New Roman" w:hAnsi="Times New Roman"/>
          <w:color w:val="000000"/>
          <w:sz w:val="28"/>
        </w:rPr>
        <w:t>a</w:t>
      </w:r>
      <w:r w:rsidRPr="00E74A35">
        <w:rPr>
          <w:rFonts w:ascii="Times New Roman" w:hAnsi="Times New Roman"/>
          <w:color w:val="000000"/>
          <w:sz w:val="28"/>
          <w:lang w:val="ru-RU"/>
        </w:rPr>
        <w:t>[</w:t>
      </w:r>
      <w:r w:rsidRPr="00E74A35">
        <w:rPr>
          <w:rFonts w:ascii="Times New Roman" w:hAnsi="Times New Roman"/>
          <w:color w:val="000000"/>
          <w:sz w:val="28"/>
        </w:rPr>
        <w:t>i</w:t>
      </w:r>
      <w:r w:rsidRPr="00E74A35">
        <w:rPr>
          <w:rFonts w:ascii="Times New Roman" w:hAnsi="Times New Roman"/>
          <w:color w:val="000000"/>
          <w:sz w:val="28"/>
          <w:lang w:val="ru-RU"/>
        </w:rPr>
        <w:t>];</w:t>
      </w:r>
      <w:r w:rsidR="002A54D5" w:rsidRPr="00E74A35">
        <w:rPr>
          <w:rFonts w:ascii="Times New Roman" w:hAnsi="Times New Roman"/>
          <w:color w:val="000000"/>
          <w:sz w:val="28"/>
          <w:lang w:val="ru-RU"/>
        </w:rPr>
        <w:br/>
      </w:r>
      <w:r w:rsidR="002A54D5" w:rsidRPr="00E74A35">
        <w:rPr>
          <w:lang w:val="ru-RU"/>
        </w:rPr>
        <w:br/>
      </w:r>
    </w:p>
    <w:sectPr w:rsidR="0028462A" w:rsidRPr="00E74A35" w:rsidSect="00034616">
      <w:pgSz w:w="12240" w:h="15840"/>
      <w:pgMar w:top="0" w:right="476" w:bottom="0" w:left="70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51722"/>
    <w:multiLevelType w:val="hybridMultilevel"/>
    <w:tmpl w:val="2C4812B0"/>
    <w:lvl w:ilvl="0" w:tplc="70C46E2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37FBC"/>
    <w:multiLevelType w:val="hybridMultilevel"/>
    <w:tmpl w:val="5E204F8E"/>
    <w:lvl w:ilvl="0" w:tplc="F5EC21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37F2"/>
    <w:rsid w:val="0015074B"/>
    <w:rsid w:val="0028462A"/>
    <w:rsid w:val="0029639D"/>
    <w:rsid w:val="002A54D5"/>
    <w:rsid w:val="002F3D6B"/>
    <w:rsid w:val="00326F90"/>
    <w:rsid w:val="00AA1D8D"/>
    <w:rsid w:val="00B47730"/>
    <w:rsid w:val="00CB0664"/>
    <w:rsid w:val="00D0707F"/>
    <w:rsid w:val="00E74A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B57354"/>
  <w14:defaultImageDpi w14:val="300"/>
  <w15:docId w15:val="{8AA9A6DD-0856-4833-B4FE-D9F488E9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dent">
    <w:name w:val="Inde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42D007-1140-4595-9928-8350A06FE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Children</cp:lastModifiedBy>
  <cp:revision>3</cp:revision>
  <dcterms:created xsi:type="dcterms:W3CDTF">2013-12-23T23:15:00Z</dcterms:created>
  <dcterms:modified xsi:type="dcterms:W3CDTF">2025-04-07T16:07:00Z</dcterms:modified>
  <cp:category/>
</cp:coreProperties>
</file>
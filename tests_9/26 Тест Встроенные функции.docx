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88DF8" w14:textId="313F2E68" w:rsidR="008A3358" w:rsidRPr="00A303CA" w:rsidRDefault="002F5D09">
      <w:pPr>
        <w:jc w:val="center"/>
        <w:rPr>
          <w:lang w:val="ru-RU"/>
        </w:rPr>
      </w:pPr>
      <w:r w:rsidRPr="002F5D09">
        <w:rPr>
          <w:rFonts w:ascii="Times New Roman" w:hAnsi="Times New Roman"/>
          <w:b/>
          <w:color w:val="000000"/>
          <w:sz w:val="28"/>
          <w:lang w:val="ru-RU"/>
        </w:rPr>
        <w:t>!</w:t>
      </w:r>
      <w:r w:rsidR="00FE1CA4" w:rsidRPr="00A303CA">
        <w:rPr>
          <w:rFonts w:ascii="Times New Roman" w:hAnsi="Times New Roman"/>
          <w:b/>
          <w:color w:val="000000"/>
          <w:sz w:val="28"/>
          <w:lang w:val="ru-RU"/>
        </w:rPr>
        <w:t>Встроенные функции</w:t>
      </w:r>
    </w:p>
    <w:p w14:paraId="219A7CF6" w14:textId="4DE8DD6B" w:rsidR="00FE1CA4" w:rsidRDefault="00FE1CA4">
      <w:pPr>
        <w:rPr>
          <w:rFonts w:ascii="Times New Roman" w:hAnsi="Times New Roman"/>
          <w:color w:val="000000"/>
          <w:sz w:val="28"/>
          <w:lang w:val="ru-RU"/>
        </w:rPr>
      </w:pPr>
      <w:r w:rsidRPr="00A303CA">
        <w:rPr>
          <w:lang w:val="ru-RU"/>
        </w:rPr>
        <w:br/>
      </w:r>
      <w:r w:rsidR="002F5D09" w:rsidRPr="002F5D09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A303CA">
        <w:rPr>
          <w:rFonts w:ascii="Times New Roman" w:hAnsi="Times New Roman"/>
          <w:b/>
          <w:color w:val="000000"/>
          <w:sz w:val="28"/>
          <w:lang w:val="ru-RU"/>
        </w:rPr>
        <w:t>В какой вкладке расположены «Встроенные функции»?</w:t>
      </w:r>
      <w:r w:rsidR="00A303CA" w:rsidRPr="00A303CA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A303CA">
        <w:rPr>
          <w:rFonts w:ascii="Times New Roman" w:hAnsi="Times New Roman"/>
          <w:color w:val="000000"/>
          <w:sz w:val="28"/>
          <w:lang w:val="ru-RU"/>
        </w:rPr>
        <w:br/>
        <w:t>3) Формулы</w:t>
      </w:r>
      <w:r w:rsidR="00A303CA" w:rsidRPr="00A303CA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A303CA">
        <w:rPr>
          <w:rFonts w:ascii="Times New Roman" w:hAnsi="Times New Roman"/>
          <w:color w:val="000000"/>
          <w:sz w:val="28"/>
          <w:lang w:val="ru-RU"/>
        </w:rPr>
        <w:br/>
      </w:r>
      <w:r w:rsidRPr="00A303CA">
        <w:rPr>
          <w:lang w:val="ru-RU"/>
        </w:rPr>
        <w:br/>
      </w:r>
      <w:r w:rsidR="002F5D09" w:rsidRPr="002F5D09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A303CA">
        <w:rPr>
          <w:rFonts w:ascii="Times New Roman" w:hAnsi="Times New Roman"/>
          <w:b/>
          <w:color w:val="000000"/>
          <w:sz w:val="28"/>
          <w:lang w:val="ru-RU"/>
        </w:rPr>
        <w:t>На какие категории делятся встроенные функции?</w:t>
      </w:r>
      <w:r w:rsidR="00A303CA" w:rsidRPr="00A303CA">
        <w:rPr>
          <w:rFonts w:ascii="Times New Roman" w:hAnsi="Times New Roman"/>
          <w:color w:val="000000"/>
          <w:sz w:val="28"/>
          <w:lang w:val="ru-RU"/>
        </w:rPr>
        <w:t xml:space="preserve"> </w:t>
      </w:r>
    </w:p>
    <w:p w14:paraId="3F029D5F" w14:textId="6611DC08" w:rsidR="00A303CA" w:rsidRDefault="00FE1CA4" w:rsidP="00FE1CA4">
      <w:pPr>
        <w:rPr>
          <w:rFonts w:ascii="Times New Roman" w:hAnsi="Times New Roman"/>
          <w:b/>
          <w:color w:val="000000"/>
          <w:sz w:val="28"/>
          <w:lang w:val="ru-RU"/>
        </w:rPr>
      </w:pPr>
      <w:r w:rsidRPr="00FE1CA4">
        <w:rPr>
          <w:rFonts w:ascii="Times New Roman" w:hAnsi="Times New Roman"/>
          <w:color w:val="000000"/>
          <w:sz w:val="28"/>
          <w:lang w:val="ru-RU"/>
        </w:rPr>
        <w:t>1)</w:t>
      </w: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FE1CA4">
        <w:rPr>
          <w:rFonts w:ascii="Times New Roman" w:hAnsi="Times New Roman"/>
          <w:color w:val="000000"/>
          <w:sz w:val="28"/>
          <w:lang w:val="ru-RU"/>
        </w:rPr>
        <w:t>Логические</w:t>
      </w:r>
      <w:r w:rsidRPr="00FE1CA4">
        <w:rPr>
          <w:rFonts w:ascii="Times New Roman" w:hAnsi="Times New Roman"/>
          <w:color w:val="000000"/>
          <w:sz w:val="28"/>
          <w:lang w:val="ru-RU"/>
        </w:rPr>
        <w:br/>
        <w:t>2) Текстовые;</w:t>
      </w:r>
      <w:r w:rsidRPr="00FE1CA4">
        <w:rPr>
          <w:rFonts w:ascii="Times New Roman" w:hAnsi="Times New Roman"/>
          <w:color w:val="000000"/>
          <w:sz w:val="28"/>
          <w:lang w:val="ru-RU"/>
        </w:rPr>
        <w:br/>
        <w:t>3) Статистические;</w:t>
      </w:r>
      <w:r w:rsidRPr="00FE1CA4">
        <w:rPr>
          <w:rFonts w:ascii="Times New Roman" w:hAnsi="Times New Roman"/>
          <w:color w:val="000000"/>
          <w:sz w:val="28"/>
          <w:lang w:val="ru-RU"/>
        </w:rPr>
        <w:br/>
        <w:t>4) Дата и время;</w:t>
      </w:r>
      <w:r w:rsidR="00A303CA" w:rsidRPr="00FE1CA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FE1CA4">
        <w:rPr>
          <w:rFonts w:ascii="Times New Roman" w:hAnsi="Times New Roman"/>
          <w:color w:val="000000"/>
          <w:sz w:val="28"/>
          <w:lang w:val="ru-RU"/>
        </w:rPr>
        <w:br/>
        <w:t>6) Финансовые;</w:t>
      </w:r>
      <w:r w:rsidRPr="00FE1CA4">
        <w:rPr>
          <w:rFonts w:ascii="Times New Roman" w:hAnsi="Times New Roman"/>
          <w:color w:val="000000"/>
          <w:sz w:val="28"/>
          <w:lang w:val="ru-RU"/>
        </w:rPr>
        <w:br/>
        <w:t>7) Автосуммы;</w:t>
      </w:r>
      <w:r w:rsidRPr="00FE1CA4">
        <w:rPr>
          <w:rFonts w:ascii="Times New Roman" w:hAnsi="Times New Roman"/>
          <w:color w:val="000000"/>
          <w:sz w:val="28"/>
          <w:lang w:val="ru-RU"/>
        </w:rPr>
        <w:br/>
        <w:t>8) Математические.</w:t>
      </w:r>
      <w:r w:rsidRPr="00FE1CA4">
        <w:rPr>
          <w:rFonts w:ascii="Times New Roman" w:hAnsi="Times New Roman"/>
          <w:color w:val="000000"/>
          <w:sz w:val="28"/>
          <w:lang w:val="ru-RU"/>
        </w:rPr>
        <w:br/>
      </w:r>
      <w:r w:rsidRPr="00FE1CA4">
        <w:rPr>
          <w:lang w:val="ru-RU"/>
        </w:rPr>
        <w:br/>
      </w:r>
      <w:r w:rsidR="002F5D09" w:rsidRPr="002F5D09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FE1CA4">
        <w:rPr>
          <w:rFonts w:ascii="Times New Roman" w:hAnsi="Times New Roman"/>
          <w:b/>
          <w:color w:val="000000"/>
          <w:sz w:val="28"/>
          <w:lang w:val="ru-RU"/>
        </w:rPr>
        <w:t>Какие функции называются встроенными?</w:t>
      </w:r>
      <w:r w:rsidR="00A303CA" w:rsidRPr="00FE1CA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FE1CA4">
        <w:rPr>
          <w:rFonts w:ascii="Times New Roman" w:hAnsi="Times New Roman"/>
          <w:color w:val="000000"/>
          <w:sz w:val="28"/>
          <w:lang w:val="ru-RU"/>
        </w:rPr>
        <w:br/>
        <w:t>2) это функции, которые уже содержатся в табличном процессоре и выполняют различные вычисления автоматически при их вызове из библиотеки функций.</w:t>
      </w:r>
      <w:r w:rsidR="00A303CA" w:rsidRPr="00FE1CA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FE1CA4">
        <w:rPr>
          <w:rFonts w:ascii="Times New Roman" w:hAnsi="Times New Roman"/>
          <w:color w:val="000000"/>
          <w:sz w:val="28"/>
          <w:lang w:val="ru-RU"/>
        </w:rPr>
        <w:br/>
      </w:r>
      <w:r w:rsidRPr="00FE1CA4">
        <w:rPr>
          <w:lang w:val="ru-RU"/>
        </w:rPr>
        <w:br/>
      </w:r>
      <w:r w:rsidR="002F5D09" w:rsidRPr="002F5D09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FE1CA4">
        <w:rPr>
          <w:rFonts w:ascii="Times New Roman" w:hAnsi="Times New Roman"/>
          <w:b/>
          <w:color w:val="000000"/>
          <w:sz w:val="28"/>
          <w:lang w:val="ru-RU"/>
        </w:rPr>
        <w:t>Какую встроенную функцию нужно использовать для вычисления среднего балла по математике</w:t>
      </w:r>
      <w:r w:rsidRPr="00FE1CA4">
        <w:rPr>
          <w:rFonts w:ascii="Times New Roman" w:hAnsi="Times New Roman"/>
          <w:color w:val="000000"/>
          <w:sz w:val="28"/>
          <w:lang w:val="ru-RU"/>
        </w:rPr>
        <w:br/>
        <w:t>2) =СРЗНАЧ(</w:t>
      </w:r>
      <w:r w:rsidRPr="00FE1CA4">
        <w:rPr>
          <w:rFonts w:ascii="Times New Roman" w:hAnsi="Times New Roman"/>
          <w:color w:val="000000"/>
          <w:sz w:val="28"/>
        </w:rPr>
        <w:t>D</w:t>
      </w:r>
      <w:r w:rsidRPr="00FE1CA4">
        <w:rPr>
          <w:rFonts w:ascii="Times New Roman" w:hAnsi="Times New Roman"/>
          <w:color w:val="000000"/>
          <w:sz w:val="28"/>
          <w:lang w:val="ru-RU"/>
        </w:rPr>
        <w:t>3;</w:t>
      </w:r>
      <w:r w:rsidRPr="00FE1CA4">
        <w:rPr>
          <w:rFonts w:ascii="Times New Roman" w:hAnsi="Times New Roman"/>
          <w:color w:val="000000"/>
          <w:sz w:val="28"/>
        </w:rPr>
        <w:t>D</w:t>
      </w:r>
      <w:r w:rsidRPr="00FE1CA4">
        <w:rPr>
          <w:rFonts w:ascii="Times New Roman" w:hAnsi="Times New Roman"/>
          <w:color w:val="000000"/>
          <w:sz w:val="28"/>
          <w:lang w:val="ru-RU"/>
        </w:rPr>
        <w:t>8);</w:t>
      </w:r>
      <w:r w:rsidR="00A303CA" w:rsidRPr="00FE1CA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FE1CA4">
        <w:rPr>
          <w:rFonts w:ascii="Times New Roman" w:hAnsi="Times New Roman"/>
          <w:color w:val="000000"/>
          <w:sz w:val="28"/>
          <w:lang w:val="ru-RU"/>
        </w:rPr>
        <w:br/>
      </w:r>
      <w:r w:rsidRPr="00FE1CA4">
        <w:rPr>
          <w:lang w:val="ru-RU"/>
        </w:rPr>
        <w:br/>
      </w:r>
      <w:r w:rsidR="002F5D09" w:rsidRPr="002F5D09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FE1CA4">
        <w:rPr>
          <w:rFonts w:ascii="Times New Roman" w:hAnsi="Times New Roman"/>
          <w:b/>
          <w:color w:val="000000"/>
          <w:sz w:val="28"/>
          <w:lang w:val="ru-RU"/>
        </w:rPr>
        <w:t>Что такое имя функции?</w:t>
      </w:r>
      <w:r w:rsidR="00A303CA" w:rsidRPr="00FE1CA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FE1CA4">
        <w:rPr>
          <w:rFonts w:ascii="Times New Roman" w:hAnsi="Times New Roman"/>
          <w:color w:val="000000"/>
          <w:sz w:val="28"/>
          <w:lang w:val="ru-RU"/>
        </w:rPr>
        <w:br/>
        <w:t>2) это не что иное, как сокращение от названия функции;</w:t>
      </w:r>
      <w:r w:rsidR="00A303CA" w:rsidRPr="00FE1CA4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FE1CA4">
        <w:rPr>
          <w:rFonts w:ascii="Times New Roman" w:hAnsi="Times New Roman"/>
          <w:color w:val="000000"/>
          <w:sz w:val="28"/>
          <w:lang w:val="ru-RU"/>
        </w:rPr>
        <w:br/>
      </w:r>
      <w:r w:rsidRPr="00FE1CA4">
        <w:rPr>
          <w:lang w:val="ru-RU"/>
        </w:rPr>
        <w:br/>
      </w:r>
      <w:r w:rsidR="002F5D09" w:rsidRPr="002F5D09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FE1CA4">
        <w:rPr>
          <w:rFonts w:ascii="Times New Roman" w:hAnsi="Times New Roman"/>
          <w:b/>
          <w:color w:val="000000"/>
          <w:sz w:val="28"/>
          <w:lang w:val="ru-RU"/>
        </w:rPr>
        <w:t>Работа с мастером функций включает два шага:</w:t>
      </w:r>
      <w:r w:rsidRPr="00FE1CA4">
        <w:rPr>
          <w:rFonts w:ascii="Times New Roman" w:hAnsi="Times New Roman"/>
          <w:b/>
          <w:color w:val="000000"/>
          <w:sz w:val="28"/>
          <w:lang w:val="ru-RU"/>
        </w:rPr>
        <w:br/>
      </w:r>
      <w:r w:rsidRPr="00FE1CA4">
        <w:rPr>
          <w:rFonts w:ascii="Times New Roman" w:hAnsi="Times New Roman"/>
          <w:color w:val="000000"/>
          <w:sz w:val="28"/>
          <w:lang w:val="ru-RU"/>
        </w:rPr>
        <w:t>1. Поиск функции;</w:t>
      </w:r>
      <w:r w:rsidRPr="00FE1CA4">
        <w:rPr>
          <w:rFonts w:ascii="Times New Roman" w:hAnsi="Times New Roman"/>
          <w:color w:val="000000"/>
          <w:sz w:val="28"/>
          <w:lang w:val="ru-RU"/>
        </w:rPr>
        <w:br/>
        <w:t>2. Аргументы функции.</w:t>
      </w:r>
      <w:r w:rsidRPr="00FE1CA4">
        <w:rPr>
          <w:rFonts w:ascii="Times New Roman" w:hAnsi="Times New Roman"/>
          <w:color w:val="000000"/>
          <w:sz w:val="28"/>
          <w:lang w:val="ru-RU"/>
        </w:rPr>
        <w:br/>
      </w:r>
      <w:r w:rsidRPr="00FE1CA4">
        <w:rPr>
          <w:rFonts w:ascii="Times New Roman" w:hAnsi="Times New Roman"/>
          <w:bCs/>
          <w:color w:val="000000"/>
          <w:sz w:val="28"/>
          <w:lang w:val="ru-RU"/>
        </w:rPr>
        <w:t>Что может быть аргументом функции?</w:t>
      </w:r>
      <w:r w:rsidRPr="00FE1CA4">
        <w:rPr>
          <w:rFonts w:ascii="Times New Roman" w:hAnsi="Times New Roman"/>
          <w:b/>
          <w:color w:val="000000"/>
          <w:sz w:val="28"/>
          <w:lang w:val="ru-RU"/>
        </w:rPr>
        <w:br/>
      </w:r>
      <w:r w:rsidRPr="00FE1CA4">
        <w:rPr>
          <w:rFonts w:ascii="Times New Roman" w:hAnsi="Times New Roman"/>
          <w:color w:val="000000"/>
          <w:sz w:val="28"/>
          <w:lang w:val="ru-RU"/>
        </w:rPr>
        <w:t>1) Число;</w:t>
      </w:r>
      <w:r w:rsidR="00A303CA" w:rsidRPr="00FE1CA4">
        <w:rPr>
          <w:rFonts w:ascii="Times New Roman" w:hAnsi="Times New Roman"/>
          <w:color w:val="000000"/>
          <w:sz w:val="28"/>
          <w:lang w:val="ru-RU"/>
        </w:rPr>
        <w:tab/>
        <w:t>2</w:t>
      </w:r>
      <w:r w:rsidRPr="00FE1CA4">
        <w:rPr>
          <w:rFonts w:ascii="Times New Roman" w:hAnsi="Times New Roman"/>
          <w:color w:val="000000"/>
          <w:sz w:val="28"/>
          <w:lang w:val="ru-RU"/>
        </w:rPr>
        <w:t>) Диапазон ячеек;</w:t>
      </w:r>
      <w:r w:rsidR="00A303CA" w:rsidRPr="00FE1CA4">
        <w:rPr>
          <w:rFonts w:ascii="Times New Roman" w:hAnsi="Times New Roman"/>
          <w:color w:val="000000"/>
          <w:sz w:val="28"/>
          <w:lang w:val="ru-RU"/>
        </w:rPr>
        <w:tab/>
      </w:r>
      <w:r w:rsidRPr="00FE1CA4">
        <w:rPr>
          <w:rFonts w:ascii="Times New Roman" w:hAnsi="Times New Roman"/>
          <w:color w:val="000000"/>
          <w:sz w:val="28"/>
          <w:lang w:val="ru-RU"/>
        </w:rPr>
        <w:t>3) Ячейка.</w:t>
      </w:r>
      <w:r w:rsidRPr="00FE1CA4">
        <w:rPr>
          <w:rFonts w:ascii="Times New Roman" w:hAnsi="Times New Roman"/>
          <w:color w:val="000000"/>
          <w:sz w:val="28"/>
          <w:lang w:val="ru-RU"/>
        </w:rPr>
        <w:br/>
      </w:r>
      <w:r w:rsidRPr="00FE1CA4">
        <w:rPr>
          <w:lang w:val="ru-RU"/>
        </w:rPr>
        <w:br/>
      </w:r>
      <w:r w:rsidRPr="00FE1CA4">
        <w:rPr>
          <w:rFonts w:ascii="Times New Roman" w:hAnsi="Times New Roman"/>
          <w:b/>
          <w:color w:val="000000"/>
          <w:sz w:val="28"/>
          <w:lang w:val="ru-RU"/>
        </w:rPr>
        <w:t>Определите значение в ячейке Е3.</w:t>
      </w:r>
    </w:p>
    <w:p w14:paraId="56330E8C" w14:textId="76488F9A" w:rsidR="006955F9" w:rsidRPr="006955F9" w:rsidRDefault="006955F9" w:rsidP="00FE1CA4">
      <w:pPr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b/>
          <w:color w:val="000000"/>
          <w:sz w:val="28"/>
        </w:rPr>
        <w:t>img</w:t>
      </w:r>
    </w:p>
    <w:p w14:paraId="319A0A9C" w14:textId="58B9EFD8" w:rsidR="00A303CA" w:rsidRDefault="00A303CA">
      <w:pPr>
        <w:rPr>
          <w:rFonts w:ascii="Times New Roman" w:hAnsi="Times New Roman"/>
          <w:b/>
          <w:color w:val="000000"/>
          <w:sz w:val="28"/>
          <w:lang w:val="ru-RU"/>
        </w:rPr>
      </w:pPr>
      <w:r w:rsidRPr="00B907B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FE9F6DE" wp14:editId="50BE3F31">
            <wp:extent cx="3003887" cy="1766277"/>
            <wp:effectExtent l="0" t="0" r="6350" b="5715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817" cy="177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1CA4" w:rsidRPr="00A303CA">
        <w:rPr>
          <w:rFonts w:ascii="Times New Roman" w:hAnsi="Times New Roman"/>
          <w:b/>
          <w:color w:val="000000"/>
          <w:sz w:val="28"/>
          <w:lang w:val="ru-RU"/>
        </w:rPr>
        <w:br/>
      </w:r>
      <w:r w:rsidR="00FE1CA4" w:rsidRPr="00A303CA">
        <w:rPr>
          <w:rFonts w:ascii="Times New Roman" w:hAnsi="Times New Roman"/>
          <w:color w:val="000000"/>
          <w:sz w:val="28"/>
          <w:lang w:val="ru-RU"/>
        </w:rPr>
        <w:t>1) 200;</w:t>
      </w:r>
      <w:r w:rsidRPr="00A303CA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FE1CA4" w:rsidRPr="00A303CA">
        <w:rPr>
          <w:rFonts w:ascii="Times New Roman" w:hAnsi="Times New Roman"/>
          <w:color w:val="000000"/>
          <w:sz w:val="28"/>
          <w:lang w:val="ru-RU"/>
        </w:rPr>
        <w:br/>
      </w:r>
      <w:r w:rsidR="00FE1CA4" w:rsidRPr="00A303CA">
        <w:rPr>
          <w:lang w:val="ru-RU"/>
        </w:rPr>
        <w:lastRenderedPageBreak/>
        <w:br/>
      </w:r>
      <w:r w:rsidR="002F5D09" w:rsidRPr="002F5D09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FE1CA4" w:rsidRPr="00A303CA">
        <w:rPr>
          <w:rFonts w:ascii="Times New Roman" w:hAnsi="Times New Roman"/>
          <w:b/>
          <w:color w:val="000000"/>
          <w:sz w:val="28"/>
          <w:lang w:val="ru-RU"/>
        </w:rPr>
        <w:t xml:space="preserve">Какое число будет отображаться в ячейке </w:t>
      </w:r>
      <w:r w:rsidR="00FE1CA4">
        <w:rPr>
          <w:rFonts w:ascii="Times New Roman" w:hAnsi="Times New Roman"/>
          <w:b/>
          <w:color w:val="000000"/>
          <w:sz w:val="28"/>
        </w:rPr>
        <w:t>D</w:t>
      </w:r>
      <w:r w:rsidR="00FE1CA4" w:rsidRPr="00A303CA">
        <w:rPr>
          <w:rFonts w:ascii="Times New Roman" w:hAnsi="Times New Roman"/>
          <w:b/>
          <w:color w:val="000000"/>
          <w:sz w:val="28"/>
          <w:lang w:val="ru-RU"/>
        </w:rPr>
        <w:t>10</w:t>
      </w:r>
    </w:p>
    <w:p w14:paraId="703316B2" w14:textId="63748AC7" w:rsidR="006955F9" w:rsidRPr="006955F9" w:rsidRDefault="006955F9">
      <w:pPr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img</w:t>
      </w:r>
    </w:p>
    <w:p w14:paraId="7BC2E877" w14:textId="08FCE6F0" w:rsidR="00A303CA" w:rsidRDefault="00A303CA">
      <w:pPr>
        <w:rPr>
          <w:rFonts w:ascii="Times New Roman" w:hAnsi="Times New Roman"/>
          <w:b/>
          <w:color w:val="000000"/>
          <w:sz w:val="28"/>
          <w:lang w:val="ru-RU"/>
        </w:rPr>
      </w:pPr>
      <w:r w:rsidRPr="00B907B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9647D52" wp14:editId="6F0222DA">
            <wp:extent cx="2339442" cy="179263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469" cy="17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1CA4" w:rsidRPr="00A303CA">
        <w:rPr>
          <w:rFonts w:ascii="Times New Roman" w:hAnsi="Times New Roman"/>
          <w:b/>
          <w:color w:val="000000"/>
          <w:sz w:val="28"/>
          <w:lang w:val="ru-RU"/>
        </w:rPr>
        <w:br/>
      </w:r>
      <w:r w:rsidR="00FE1CA4" w:rsidRPr="00A303CA">
        <w:rPr>
          <w:rFonts w:ascii="Times New Roman" w:hAnsi="Times New Roman"/>
          <w:color w:val="000000"/>
          <w:sz w:val="28"/>
          <w:lang w:val="ru-RU"/>
        </w:rPr>
        <w:t>1) 8,5.</w:t>
      </w:r>
      <w:r w:rsidRPr="00A303CA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FE1CA4" w:rsidRPr="00A303CA">
        <w:rPr>
          <w:rFonts w:ascii="Times New Roman" w:hAnsi="Times New Roman"/>
          <w:color w:val="000000"/>
          <w:sz w:val="28"/>
          <w:lang w:val="ru-RU"/>
        </w:rPr>
        <w:br/>
      </w:r>
      <w:r w:rsidR="00FE1CA4" w:rsidRPr="00A303CA">
        <w:rPr>
          <w:lang w:val="ru-RU"/>
        </w:rPr>
        <w:br/>
      </w:r>
      <w:r w:rsidR="002F5D09" w:rsidRPr="002F5D09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FE1CA4" w:rsidRPr="00A303CA">
        <w:rPr>
          <w:rFonts w:ascii="Times New Roman" w:hAnsi="Times New Roman"/>
          <w:b/>
          <w:color w:val="000000"/>
          <w:sz w:val="28"/>
          <w:lang w:val="ru-RU"/>
        </w:rPr>
        <w:t>Какое число будет отображаться в ячейке Е10</w:t>
      </w:r>
    </w:p>
    <w:p w14:paraId="69343537" w14:textId="44DEBD98" w:rsidR="006955F9" w:rsidRPr="006955F9" w:rsidRDefault="006955F9">
      <w:pPr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img</w:t>
      </w:r>
      <w:bookmarkStart w:id="0" w:name="_GoBack"/>
      <w:bookmarkEnd w:id="0"/>
    </w:p>
    <w:p w14:paraId="755B6B4F" w14:textId="7B34CB13" w:rsidR="008A3358" w:rsidRPr="00A303CA" w:rsidRDefault="00A303CA">
      <w:pPr>
        <w:rPr>
          <w:lang w:val="ru-RU"/>
        </w:rPr>
      </w:pPr>
      <w:r w:rsidRPr="00B907B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2B4D7B2" wp14:editId="5C1912C0">
            <wp:extent cx="2337714" cy="1699647"/>
            <wp:effectExtent l="0" t="0" r="571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72" cy="170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1CA4" w:rsidRPr="00A303CA">
        <w:rPr>
          <w:rFonts w:ascii="Times New Roman" w:hAnsi="Times New Roman"/>
          <w:color w:val="000000"/>
          <w:sz w:val="28"/>
          <w:lang w:val="ru-RU"/>
        </w:rPr>
        <w:br/>
        <w:t>6) 8.</w:t>
      </w:r>
      <w:r w:rsidR="00FE1CA4" w:rsidRPr="00A303CA">
        <w:rPr>
          <w:rFonts w:ascii="Times New Roman" w:hAnsi="Times New Roman"/>
          <w:color w:val="000000"/>
          <w:sz w:val="28"/>
          <w:lang w:val="ru-RU"/>
        </w:rPr>
        <w:br/>
      </w:r>
      <w:r w:rsidR="00FE1CA4" w:rsidRPr="00A303CA">
        <w:rPr>
          <w:lang w:val="ru-RU"/>
        </w:rPr>
        <w:br/>
      </w:r>
      <w:r w:rsidR="002F5D09" w:rsidRPr="002F5D09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FE1CA4" w:rsidRPr="00A303CA">
        <w:rPr>
          <w:rFonts w:ascii="Times New Roman" w:hAnsi="Times New Roman"/>
          <w:b/>
          <w:color w:val="000000"/>
          <w:sz w:val="28"/>
          <w:lang w:val="ru-RU"/>
        </w:rPr>
        <w:t>Как будет выглядеть встроенная функция для вычисления гипотенузы по теореме Пифагора?</w:t>
      </w:r>
      <w:r w:rsidRPr="00A303CA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FE1CA4" w:rsidRPr="00A303CA">
        <w:rPr>
          <w:rFonts w:ascii="Times New Roman" w:hAnsi="Times New Roman"/>
          <w:color w:val="000000"/>
          <w:sz w:val="28"/>
          <w:lang w:val="ru-RU"/>
        </w:rPr>
        <w:br/>
        <w:t>2) =КОРЕНЬ(СУММКВ(</w:t>
      </w:r>
      <w:r w:rsidR="00FE1CA4">
        <w:rPr>
          <w:rFonts w:ascii="Times New Roman" w:hAnsi="Times New Roman"/>
          <w:color w:val="000000"/>
          <w:sz w:val="28"/>
        </w:rPr>
        <w:t>A</w:t>
      </w:r>
      <w:r w:rsidR="00FE1CA4" w:rsidRPr="00A303CA">
        <w:rPr>
          <w:rFonts w:ascii="Times New Roman" w:hAnsi="Times New Roman"/>
          <w:color w:val="000000"/>
          <w:sz w:val="28"/>
          <w:lang w:val="ru-RU"/>
        </w:rPr>
        <w:t>2:</w:t>
      </w:r>
      <w:r w:rsidR="00FE1CA4">
        <w:rPr>
          <w:rFonts w:ascii="Times New Roman" w:hAnsi="Times New Roman"/>
          <w:color w:val="000000"/>
          <w:sz w:val="28"/>
        </w:rPr>
        <w:t>B</w:t>
      </w:r>
      <w:r w:rsidR="00FE1CA4" w:rsidRPr="00A303CA">
        <w:rPr>
          <w:rFonts w:ascii="Times New Roman" w:hAnsi="Times New Roman"/>
          <w:color w:val="000000"/>
          <w:sz w:val="28"/>
          <w:lang w:val="ru-RU"/>
        </w:rPr>
        <w:t>2)).</w:t>
      </w:r>
      <w:r w:rsidRPr="00A303CA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FE1CA4" w:rsidRPr="00A303CA">
        <w:rPr>
          <w:rFonts w:ascii="Times New Roman" w:hAnsi="Times New Roman"/>
          <w:color w:val="000000"/>
          <w:sz w:val="28"/>
          <w:lang w:val="ru-RU"/>
        </w:rPr>
        <w:br/>
      </w:r>
      <w:r w:rsidR="00FE1CA4" w:rsidRPr="00A303CA">
        <w:rPr>
          <w:lang w:val="ru-RU"/>
        </w:rPr>
        <w:br/>
      </w:r>
    </w:p>
    <w:sectPr w:rsidR="008A3358" w:rsidRPr="00A303CA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A8927FE"/>
    <w:multiLevelType w:val="hybridMultilevel"/>
    <w:tmpl w:val="066CAA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5D09"/>
    <w:rsid w:val="00326F90"/>
    <w:rsid w:val="006955F9"/>
    <w:rsid w:val="008A3358"/>
    <w:rsid w:val="00A303CA"/>
    <w:rsid w:val="00AA1D8D"/>
    <w:rsid w:val="00B47730"/>
    <w:rsid w:val="00CB0664"/>
    <w:rsid w:val="00FC693F"/>
    <w:rsid w:val="00FE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0CA1AA"/>
  <w14:defaultImageDpi w14:val="300"/>
  <w15:docId w15:val="{2AD6B9BD-3F2C-4F3B-8B80-6092D36B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11A56C-2089-4217-B201-B6EAA4D97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4</cp:revision>
  <dcterms:created xsi:type="dcterms:W3CDTF">2013-12-23T23:15:00Z</dcterms:created>
  <dcterms:modified xsi:type="dcterms:W3CDTF">2025-04-07T20:04:00Z</dcterms:modified>
  <cp:category/>
</cp:coreProperties>
</file>
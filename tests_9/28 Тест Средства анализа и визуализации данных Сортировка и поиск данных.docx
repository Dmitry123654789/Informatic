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7EC96" w14:textId="55A1BB13" w:rsidR="00F95E12" w:rsidRPr="00187F95" w:rsidRDefault="00521CAD">
      <w:pPr>
        <w:jc w:val="center"/>
        <w:rPr>
          <w:lang w:val="ru-RU"/>
        </w:rPr>
      </w:pPr>
      <w:r w:rsidRPr="00521CAD">
        <w:rPr>
          <w:rFonts w:ascii="Times New Roman" w:hAnsi="Times New Roman"/>
          <w:b/>
          <w:color w:val="000000"/>
          <w:sz w:val="28"/>
          <w:lang w:val="ru-RU"/>
        </w:rPr>
        <w:t>!</w:t>
      </w:r>
      <w:r w:rsidR="003D34CF" w:rsidRPr="00187F95">
        <w:rPr>
          <w:rFonts w:ascii="Times New Roman" w:hAnsi="Times New Roman"/>
          <w:b/>
          <w:color w:val="000000"/>
          <w:sz w:val="28"/>
          <w:lang w:val="ru-RU"/>
        </w:rPr>
        <w:t>Средства анализа и визуализации данных. Сортировка и поиск данных</w:t>
      </w:r>
    </w:p>
    <w:p w14:paraId="5414D934" w14:textId="6E986D92" w:rsidR="002A108B" w:rsidRDefault="003D34CF" w:rsidP="002A108B">
      <w:pPr>
        <w:spacing w:after="0"/>
        <w:rPr>
          <w:rFonts w:ascii="Times New Roman" w:hAnsi="Times New Roman"/>
          <w:color w:val="000000"/>
          <w:sz w:val="28"/>
          <w:lang w:val="ru-RU"/>
        </w:rPr>
      </w:pPr>
      <w:r w:rsidRPr="00187F95">
        <w:rPr>
          <w:lang w:val="ru-RU"/>
        </w:rPr>
        <w:br/>
      </w:r>
      <w:r w:rsidR="00521CAD" w:rsidRPr="00521CAD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187F95">
        <w:rPr>
          <w:rFonts w:ascii="Times New Roman" w:hAnsi="Times New Roman"/>
          <w:b/>
          <w:color w:val="000000"/>
          <w:sz w:val="28"/>
          <w:lang w:val="ru-RU"/>
        </w:rPr>
        <w:t>Что такое сортировка данных в электронной таблице?</w:t>
      </w:r>
      <w:r w:rsidRPr="00187F95">
        <w:rPr>
          <w:rFonts w:ascii="Times New Roman" w:hAnsi="Times New Roman"/>
          <w:color w:val="000000"/>
          <w:sz w:val="28"/>
          <w:lang w:val="ru-RU"/>
        </w:rPr>
        <w:br/>
        <w:t>4) это упорядочивание данных в таблице.</w:t>
      </w:r>
      <w:r w:rsidRPr="00187F95">
        <w:rPr>
          <w:rFonts w:ascii="Times New Roman" w:hAnsi="Times New Roman"/>
          <w:color w:val="000000"/>
          <w:sz w:val="28"/>
          <w:lang w:val="ru-RU"/>
        </w:rPr>
        <w:br/>
      </w:r>
      <w:r w:rsidRPr="00187F95">
        <w:rPr>
          <w:lang w:val="ru-RU"/>
        </w:rPr>
        <w:br/>
      </w:r>
      <w:r w:rsidR="00521CAD" w:rsidRPr="00521CAD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187F95">
        <w:rPr>
          <w:rFonts w:ascii="Times New Roman" w:hAnsi="Times New Roman"/>
          <w:b/>
          <w:color w:val="000000"/>
          <w:sz w:val="28"/>
          <w:lang w:val="ru-RU"/>
        </w:rPr>
        <w:t>Какие способы сортировки данных возможны</w:t>
      </w:r>
      <w:r w:rsidRPr="00187F95">
        <w:rPr>
          <w:rFonts w:ascii="Times New Roman" w:hAnsi="Times New Roman"/>
          <w:b/>
          <w:color w:val="000000"/>
          <w:sz w:val="28"/>
          <w:lang w:val="ru-RU"/>
        </w:rPr>
        <w:br/>
      </w:r>
      <w:r w:rsidRPr="00187F95">
        <w:rPr>
          <w:rFonts w:ascii="Times New Roman" w:hAnsi="Times New Roman"/>
          <w:color w:val="000000"/>
          <w:sz w:val="28"/>
          <w:lang w:val="ru-RU"/>
        </w:rPr>
        <w:t>1) По цвету ячеек;</w:t>
      </w:r>
      <w:r w:rsidRPr="00187F95">
        <w:rPr>
          <w:rFonts w:ascii="Times New Roman" w:hAnsi="Times New Roman"/>
          <w:color w:val="000000"/>
          <w:sz w:val="28"/>
          <w:lang w:val="ru-RU"/>
        </w:rPr>
        <w:br/>
        <w:t>2) По возрастанию или убыванию;</w:t>
      </w:r>
      <w:r w:rsidR="00187F95" w:rsidRPr="00187F95">
        <w:rPr>
          <w:rFonts w:ascii="Times New Roman" w:hAnsi="Times New Roman"/>
          <w:color w:val="000000"/>
          <w:sz w:val="28"/>
          <w:lang w:val="ru-RU"/>
        </w:rPr>
        <w:t xml:space="preserve"> </w:t>
      </w:r>
    </w:p>
    <w:p w14:paraId="0726797D" w14:textId="2D30BB48" w:rsidR="002A108B" w:rsidRPr="00493622" w:rsidRDefault="002A108B" w:rsidP="004936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93622">
        <w:rPr>
          <w:rFonts w:ascii="Times New Roman" w:hAnsi="Times New Roman"/>
          <w:sz w:val="28"/>
          <w:szCs w:val="28"/>
          <w:lang w:val="ru-RU"/>
        </w:rPr>
        <w:t>3) от старых к новым;</w:t>
      </w:r>
      <w:r w:rsidR="003D34CF" w:rsidRPr="00187F95">
        <w:rPr>
          <w:rFonts w:ascii="Times New Roman" w:hAnsi="Times New Roman"/>
          <w:color w:val="000000"/>
          <w:sz w:val="28"/>
          <w:lang w:val="ru-RU"/>
        </w:rPr>
        <w:br/>
        <w:t>4) По цвету шрифта;</w:t>
      </w:r>
    </w:p>
    <w:p w14:paraId="4E010EEF" w14:textId="53B061F0" w:rsidR="00187F95" w:rsidRDefault="003D34CF">
      <w:pPr>
        <w:rPr>
          <w:rFonts w:ascii="Times New Roman" w:hAnsi="Times New Roman"/>
          <w:b/>
          <w:color w:val="000000"/>
          <w:sz w:val="28"/>
          <w:lang w:val="ru-RU"/>
        </w:rPr>
      </w:pPr>
      <w:r w:rsidRPr="00187F95">
        <w:rPr>
          <w:rFonts w:ascii="Times New Roman" w:hAnsi="Times New Roman"/>
          <w:color w:val="000000"/>
          <w:sz w:val="28"/>
          <w:lang w:val="ru-RU"/>
        </w:rPr>
        <w:br/>
      </w:r>
      <w:r w:rsidRPr="00187F95">
        <w:rPr>
          <w:lang w:val="ru-RU"/>
        </w:rPr>
        <w:br/>
      </w:r>
      <w:r w:rsidR="00521CAD" w:rsidRPr="00521CAD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187F95">
        <w:rPr>
          <w:rFonts w:ascii="Times New Roman" w:hAnsi="Times New Roman"/>
          <w:b/>
          <w:color w:val="000000"/>
          <w:sz w:val="28"/>
          <w:lang w:val="ru-RU"/>
        </w:rPr>
        <w:t>После сортировки данных в столбце А по возрастанию какая фамилия будет на предпоследнем месте?</w:t>
      </w:r>
    </w:p>
    <w:p w14:paraId="30AA275B" w14:textId="2C7FF2B6" w:rsidR="00337166" w:rsidRPr="00337166" w:rsidRDefault="00337166">
      <w:pPr>
        <w:rPr>
          <w:rFonts w:ascii="Times New Roman" w:hAnsi="Times New Roman"/>
          <w:b/>
          <w:color w:val="000000"/>
          <w:sz w:val="28"/>
          <w:lang w:val="ru-RU"/>
        </w:rPr>
      </w:pPr>
      <w:r>
        <w:rPr>
          <w:rFonts w:ascii="Times New Roman" w:hAnsi="Times New Roman"/>
          <w:b/>
          <w:color w:val="000000"/>
          <w:sz w:val="28"/>
        </w:rPr>
        <w:t>img</w:t>
      </w:r>
    </w:p>
    <w:p w14:paraId="0694206C" w14:textId="438EF92C" w:rsidR="00187F95" w:rsidRDefault="00187F95">
      <w:pPr>
        <w:rPr>
          <w:rFonts w:ascii="Times New Roman" w:hAnsi="Times New Roman"/>
          <w:b/>
          <w:color w:val="000000"/>
          <w:sz w:val="28"/>
          <w:lang w:val="ru-RU"/>
        </w:rPr>
      </w:pPr>
      <w:r w:rsidRPr="003D157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FA9CF5E" wp14:editId="3BE3E01D">
            <wp:extent cx="4102873" cy="2222535"/>
            <wp:effectExtent l="0" t="0" r="0" b="6350"/>
            <wp:docPr id="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600" cy="22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34CF" w:rsidRPr="00187F95">
        <w:rPr>
          <w:rFonts w:ascii="Times New Roman" w:hAnsi="Times New Roman"/>
          <w:b/>
          <w:color w:val="000000"/>
          <w:sz w:val="28"/>
          <w:lang w:val="ru-RU"/>
        </w:rPr>
        <w:br/>
      </w:r>
      <w:r w:rsidR="003D34CF" w:rsidRPr="00187F95">
        <w:rPr>
          <w:rFonts w:ascii="Times New Roman" w:hAnsi="Times New Roman"/>
          <w:color w:val="000000"/>
          <w:sz w:val="28"/>
          <w:lang w:val="ru-RU"/>
        </w:rPr>
        <w:t>Запишите ответ:</w:t>
      </w:r>
      <w:r>
        <w:rPr>
          <w:rFonts w:ascii="Times New Roman" w:hAnsi="Times New Roman"/>
          <w:color w:val="000000"/>
          <w:sz w:val="28"/>
          <w:lang w:val="ru-RU"/>
        </w:rPr>
        <w:t xml:space="preserve"> Молчанов</w:t>
      </w:r>
      <w:r w:rsidR="003D34CF" w:rsidRPr="00187F95">
        <w:rPr>
          <w:rFonts w:ascii="Times New Roman" w:hAnsi="Times New Roman"/>
          <w:color w:val="000000"/>
          <w:sz w:val="28"/>
          <w:lang w:val="ru-RU"/>
        </w:rPr>
        <w:br/>
      </w:r>
      <w:r w:rsidR="003D34CF" w:rsidRPr="00187F95">
        <w:rPr>
          <w:lang w:val="ru-RU"/>
        </w:rPr>
        <w:br/>
      </w:r>
      <w:r w:rsidR="00521CAD" w:rsidRPr="00521CAD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3D34CF" w:rsidRPr="00187F95">
        <w:rPr>
          <w:rFonts w:ascii="Times New Roman" w:hAnsi="Times New Roman"/>
          <w:b/>
          <w:color w:val="000000"/>
          <w:sz w:val="28"/>
          <w:lang w:val="ru-RU"/>
        </w:rPr>
        <w:t>После сортировки данных в столбце В по убыванию какая фамилия будет на первом месте?</w:t>
      </w:r>
    </w:p>
    <w:p w14:paraId="5EF9EAA5" w14:textId="39809010" w:rsidR="00337166" w:rsidRPr="00337166" w:rsidRDefault="00337166">
      <w:pPr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t>img</w:t>
      </w:r>
    </w:p>
    <w:p w14:paraId="66961F91" w14:textId="14238DC8" w:rsidR="00187F95" w:rsidRDefault="00187F95">
      <w:pPr>
        <w:rPr>
          <w:rFonts w:ascii="Times New Roman" w:hAnsi="Times New Roman"/>
          <w:b/>
          <w:color w:val="000000"/>
          <w:sz w:val="28"/>
          <w:lang w:val="ru-RU"/>
        </w:rPr>
      </w:pPr>
      <w:r w:rsidRPr="003D1570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330BC86" wp14:editId="06FB42A5">
            <wp:extent cx="5669280" cy="3069209"/>
            <wp:effectExtent l="0" t="0" r="7620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709" cy="3141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34CF" w:rsidRPr="00187F95">
        <w:rPr>
          <w:rFonts w:ascii="Times New Roman" w:hAnsi="Times New Roman"/>
          <w:b/>
          <w:color w:val="000000"/>
          <w:sz w:val="28"/>
          <w:lang w:val="ru-RU"/>
        </w:rPr>
        <w:br/>
      </w:r>
      <w:r w:rsidR="003D34CF" w:rsidRPr="00187F95">
        <w:rPr>
          <w:rFonts w:ascii="Times New Roman" w:hAnsi="Times New Roman"/>
          <w:color w:val="000000"/>
          <w:sz w:val="28"/>
          <w:lang w:val="ru-RU"/>
        </w:rPr>
        <w:t>Запишите ответ:</w:t>
      </w:r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187F95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493622" w:rsidRPr="00493622">
        <w:rPr>
          <w:rFonts w:ascii="Times New Roman" w:hAnsi="Times New Roman"/>
          <w:color w:val="000000"/>
          <w:sz w:val="28"/>
          <w:lang w:val="ru-RU"/>
        </w:rPr>
        <w:t>Евсеев</w:t>
      </w:r>
      <w:r w:rsidR="003D34CF" w:rsidRPr="00187F95">
        <w:rPr>
          <w:rFonts w:ascii="Times New Roman" w:hAnsi="Times New Roman"/>
          <w:color w:val="000000"/>
          <w:sz w:val="28"/>
          <w:lang w:val="ru-RU"/>
        </w:rPr>
        <w:br/>
      </w:r>
      <w:r w:rsidR="003D34CF" w:rsidRPr="00187F95">
        <w:rPr>
          <w:lang w:val="ru-RU"/>
        </w:rPr>
        <w:br/>
      </w:r>
      <w:r w:rsidR="00521CAD" w:rsidRPr="00521CAD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3D34CF" w:rsidRPr="00187F95">
        <w:rPr>
          <w:rFonts w:ascii="Times New Roman" w:hAnsi="Times New Roman"/>
          <w:b/>
          <w:color w:val="000000"/>
          <w:sz w:val="28"/>
          <w:lang w:val="ru-RU"/>
        </w:rPr>
        <w:t>Какие записи будут выведены после задания в фильтре значения Рост, см. &gt;155?</w:t>
      </w:r>
    </w:p>
    <w:p w14:paraId="3302EE93" w14:textId="2AD3BED0" w:rsidR="00337166" w:rsidRPr="00337166" w:rsidRDefault="00337166">
      <w:pPr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t>img</w:t>
      </w:r>
    </w:p>
    <w:p w14:paraId="0B915BEF" w14:textId="184C0E1A" w:rsidR="00187F95" w:rsidRDefault="00187F95">
      <w:pPr>
        <w:rPr>
          <w:rFonts w:ascii="Times New Roman" w:hAnsi="Times New Roman"/>
          <w:b/>
          <w:color w:val="000000"/>
          <w:sz w:val="28"/>
          <w:lang w:val="ru-RU"/>
        </w:rPr>
      </w:pPr>
      <w:r w:rsidRPr="003D157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AFF2DE7" wp14:editId="7DFD2414">
            <wp:extent cx="5890895" cy="3187065"/>
            <wp:effectExtent l="0" t="0" r="0" b="3175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895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34CF" w:rsidRPr="00187F95">
        <w:rPr>
          <w:rFonts w:ascii="Times New Roman" w:hAnsi="Times New Roman"/>
          <w:b/>
          <w:color w:val="000000"/>
          <w:sz w:val="28"/>
          <w:lang w:val="ru-RU"/>
        </w:rPr>
        <w:br/>
      </w:r>
      <w:r w:rsidR="003D34CF" w:rsidRPr="00187F95">
        <w:rPr>
          <w:rFonts w:ascii="Times New Roman" w:hAnsi="Times New Roman"/>
          <w:color w:val="000000"/>
          <w:sz w:val="28"/>
          <w:lang w:val="ru-RU"/>
        </w:rPr>
        <w:t>1) Воронов;</w:t>
      </w:r>
      <w:r>
        <w:rPr>
          <w:rFonts w:ascii="Times New Roman" w:hAnsi="Times New Roman"/>
          <w:color w:val="000000"/>
          <w:sz w:val="28"/>
          <w:lang w:val="ru-RU"/>
        </w:rPr>
        <w:tab/>
      </w:r>
      <w:r>
        <w:rPr>
          <w:rFonts w:ascii="Times New Roman" w:hAnsi="Times New Roman"/>
          <w:color w:val="000000"/>
          <w:sz w:val="28"/>
          <w:lang w:val="ru-RU"/>
        </w:rPr>
        <w:tab/>
      </w:r>
      <w:r w:rsidR="003D34CF" w:rsidRPr="00187F95">
        <w:rPr>
          <w:rFonts w:ascii="Times New Roman" w:hAnsi="Times New Roman"/>
          <w:color w:val="000000"/>
          <w:sz w:val="28"/>
          <w:lang w:val="ru-RU"/>
        </w:rPr>
        <w:t>2) Молчанов;</w:t>
      </w:r>
      <w:r w:rsidR="003D34CF" w:rsidRPr="00187F95">
        <w:rPr>
          <w:rFonts w:ascii="Times New Roman" w:hAnsi="Times New Roman"/>
          <w:color w:val="000000"/>
          <w:sz w:val="28"/>
          <w:lang w:val="ru-RU"/>
        </w:rPr>
        <w:br/>
        <w:t>3) Рожков;</w:t>
      </w:r>
      <w:r>
        <w:rPr>
          <w:rFonts w:ascii="Times New Roman" w:hAnsi="Times New Roman"/>
          <w:color w:val="000000"/>
          <w:sz w:val="28"/>
          <w:lang w:val="ru-RU"/>
        </w:rPr>
        <w:tab/>
      </w:r>
      <w:r>
        <w:rPr>
          <w:rFonts w:ascii="Times New Roman" w:hAnsi="Times New Roman"/>
          <w:color w:val="000000"/>
          <w:sz w:val="28"/>
          <w:lang w:val="ru-RU"/>
        </w:rPr>
        <w:tab/>
      </w:r>
      <w:r w:rsidR="003D34CF" w:rsidRPr="00187F95">
        <w:rPr>
          <w:rFonts w:ascii="Times New Roman" w:hAnsi="Times New Roman"/>
          <w:color w:val="000000"/>
          <w:sz w:val="28"/>
          <w:lang w:val="ru-RU"/>
        </w:rPr>
        <w:t>4) Егоров;</w:t>
      </w:r>
      <w:r w:rsidRPr="00187F95"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lang w:val="ru-RU"/>
        </w:rPr>
        <w:tab/>
      </w:r>
      <w:r>
        <w:rPr>
          <w:rFonts w:ascii="Times New Roman" w:hAnsi="Times New Roman"/>
          <w:color w:val="000000"/>
          <w:sz w:val="28"/>
          <w:lang w:val="ru-RU"/>
        </w:rPr>
        <w:tab/>
      </w:r>
      <w:r w:rsidR="003D34CF" w:rsidRPr="00187F95">
        <w:rPr>
          <w:rFonts w:ascii="Times New Roman" w:hAnsi="Times New Roman"/>
          <w:color w:val="000000"/>
          <w:sz w:val="28"/>
          <w:lang w:val="ru-RU"/>
        </w:rPr>
        <w:t>6) Евсеев;</w:t>
      </w:r>
      <w:r w:rsidRPr="00187F95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3D34CF" w:rsidRPr="00187F95">
        <w:rPr>
          <w:rFonts w:ascii="Times New Roman" w:hAnsi="Times New Roman"/>
          <w:color w:val="000000"/>
          <w:sz w:val="28"/>
          <w:lang w:val="ru-RU"/>
        </w:rPr>
        <w:br/>
      </w:r>
      <w:r w:rsidR="003D34CF" w:rsidRPr="00187F95">
        <w:rPr>
          <w:lang w:val="ru-RU"/>
        </w:rPr>
        <w:br/>
      </w:r>
      <w:r w:rsidR="00521CAD" w:rsidRPr="00521CAD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3D34CF" w:rsidRPr="00187F95">
        <w:rPr>
          <w:rFonts w:ascii="Times New Roman" w:hAnsi="Times New Roman"/>
          <w:b/>
          <w:color w:val="000000"/>
          <w:sz w:val="28"/>
          <w:lang w:val="ru-RU"/>
        </w:rPr>
        <w:t>Какие записи будут выведены после задания в фильтре значения «Начинается с» "Д"?</w:t>
      </w:r>
    </w:p>
    <w:p w14:paraId="38C5BB6F" w14:textId="45FE5812" w:rsidR="00337166" w:rsidRPr="00337166" w:rsidRDefault="00337166">
      <w:pPr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t>img</w:t>
      </w:r>
    </w:p>
    <w:p w14:paraId="25C81B32" w14:textId="49858FFE" w:rsidR="00187F95" w:rsidRDefault="00187F95">
      <w:pPr>
        <w:rPr>
          <w:rFonts w:ascii="Times New Roman" w:hAnsi="Times New Roman"/>
          <w:b/>
          <w:color w:val="000000"/>
          <w:sz w:val="28"/>
          <w:lang w:val="ru-RU"/>
        </w:rPr>
      </w:pPr>
      <w:r w:rsidRPr="003D1570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760DC82" wp14:editId="59F85332">
            <wp:extent cx="6394450" cy="34588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34CF" w:rsidRPr="00187F95">
        <w:rPr>
          <w:rFonts w:ascii="Times New Roman" w:hAnsi="Times New Roman"/>
          <w:b/>
          <w:color w:val="000000"/>
          <w:sz w:val="28"/>
          <w:lang w:val="ru-RU"/>
        </w:rPr>
        <w:br/>
      </w:r>
      <w:r w:rsidR="003D34CF" w:rsidRPr="00187F95">
        <w:rPr>
          <w:rFonts w:ascii="Times New Roman" w:hAnsi="Times New Roman"/>
          <w:color w:val="000000"/>
          <w:sz w:val="28"/>
          <w:lang w:val="ru-RU"/>
        </w:rPr>
        <w:t>Запишите ответ:</w:t>
      </w:r>
      <w:r>
        <w:rPr>
          <w:rFonts w:ascii="Times New Roman" w:hAnsi="Times New Roman"/>
          <w:color w:val="000000"/>
          <w:sz w:val="28"/>
          <w:lang w:val="ru-RU"/>
        </w:rPr>
        <w:t xml:space="preserve"> Дорофеев</w:t>
      </w:r>
      <w:r w:rsidR="003D34CF" w:rsidRPr="00187F95">
        <w:rPr>
          <w:rFonts w:ascii="Times New Roman" w:hAnsi="Times New Roman"/>
          <w:color w:val="000000"/>
          <w:sz w:val="28"/>
          <w:lang w:val="ru-RU"/>
        </w:rPr>
        <w:br/>
      </w:r>
      <w:r w:rsidR="003D34CF" w:rsidRPr="00187F95">
        <w:rPr>
          <w:lang w:val="ru-RU"/>
        </w:rPr>
        <w:br/>
      </w:r>
      <w:r w:rsidR="00521CAD" w:rsidRPr="00521CAD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3D34CF" w:rsidRPr="00187F95">
        <w:rPr>
          <w:rFonts w:ascii="Times New Roman" w:hAnsi="Times New Roman"/>
          <w:b/>
          <w:color w:val="000000"/>
          <w:sz w:val="28"/>
          <w:lang w:val="ru-RU"/>
        </w:rPr>
        <w:t>Какие записи будут выведены после задания в фильтре значения содержит "ри"?</w:t>
      </w:r>
    </w:p>
    <w:p w14:paraId="23F1DADE" w14:textId="369ACF16" w:rsidR="00337166" w:rsidRPr="00337166" w:rsidRDefault="00337166">
      <w:pPr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t>img</w:t>
      </w:r>
    </w:p>
    <w:p w14:paraId="58FE8074" w14:textId="6C07414D" w:rsidR="00187F95" w:rsidRDefault="00187F95">
      <w:pPr>
        <w:rPr>
          <w:rFonts w:ascii="Times New Roman" w:hAnsi="Times New Roman"/>
          <w:b/>
          <w:color w:val="000000"/>
          <w:sz w:val="28"/>
          <w:lang w:val="ru-RU"/>
        </w:rPr>
      </w:pPr>
      <w:r w:rsidRPr="003D157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D03D748" wp14:editId="1766CDD5">
            <wp:extent cx="6321425" cy="3418840"/>
            <wp:effectExtent l="0" t="0" r="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425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34CF" w:rsidRPr="00187F95">
        <w:rPr>
          <w:rFonts w:ascii="Times New Roman" w:hAnsi="Times New Roman"/>
          <w:b/>
          <w:color w:val="000000"/>
          <w:sz w:val="28"/>
          <w:lang w:val="ru-RU"/>
        </w:rPr>
        <w:br/>
      </w:r>
      <w:r w:rsidR="003D34CF" w:rsidRPr="00187F95">
        <w:rPr>
          <w:rFonts w:ascii="Times New Roman" w:hAnsi="Times New Roman"/>
          <w:color w:val="000000"/>
          <w:sz w:val="28"/>
          <w:lang w:val="ru-RU"/>
        </w:rPr>
        <w:t>Запишите ответ:</w:t>
      </w:r>
      <w:r>
        <w:rPr>
          <w:rFonts w:ascii="Times New Roman" w:hAnsi="Times New Roman"/>
          <w:color w:val="000000"/>
          <w:sz w:val="28"/>
          <w:lang w:val="ru-RU"/>
        </w:rPr>
        <w:t xml:space="preserve"> Ларионов</w:t>
      </w:r>
      <w:r w:rsidR="002A108B">
        <w:rPr>
          <w:rFonts w:ascii="Times New Roman" w:hAnsi="Times New Roman"/>
          <w:color w:val="000000"/>
          <w:sz w:val="28"/>
          <w:lang w:val="ru-RU"/>
        </w:rPr>
        <w:t xml:space="preserve"> Борисов</w:t>
      </w:r>
      <w:r w:rsidR="003D34CF" w:rsidRPr="00187F95">
        <w:rPr>
          <w:rFonts w:ascii="Times New Roman" w:hAnsi="Times New Roman"/>
          <w:color w:val="000000"/>
          <w:sz w:val="28"/>
          <w:lang w:val="ru-RU"/>
        </w:rPr>
        <w:br/>
      </w:r>
      <w:r w:rsidR="003D34CF" w:rsidRPr="00187F95">
        <w:rPr>
          <w:lang w:val="ru-RU"/>
        </w:rPr>
        <w:br/>
      </w:r>
      <w:r w:rsidR="00521CAD" w:rsidRPr="00521CAD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3D34CF" w:rsidRPr="00187F95">
        <w:rPr>
          <w:rFonts w:ascii="Times New Roman" w:hAnsi="Times New Roman"/>
          <w:b/>
          <w:color w:val="000000"/>
          <w:sz w:val="28"/>
          <w:lang w:val="ru-RU"/>
        </w:rPr>
        <w:t>Какие записи будут выведены после задания в фильтре значения не содержит "ов"?</w:t>
      </w:r>
    </w:p>
    <w:p w14:paraId="6D611DA8" w14:textId="22EC3D9A" w:rsidR="00337166" w:rsidRPr="00337166" w:rsidRDefault="00337166">
      <w:pPr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t>img</w:t>
      </w:r>
    </w:p>
    <w:p w14:paraId="35D4DF8F" w14:textId="5C03F777" w:rsidR="00187F95" w:rsidRDefault="00187F95">
      <w:pPr>
        <w:rPr>
          <w:rFonts w:ascii="Times New Roman" w:hAnsi="Times New Roman"/>
          <w:b/>
          <w:bCs/>
          <w:color w:val="000000"/>
          <w:sz w:val="28"/>
          <w:lang w:val="ru-RU"/>
        </w:rPr>
      </w:pPr>
      <w:r w:rsidRPr="003D1570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63F7DFC" wp14:editId="3CD10A0F">
            <wp:extent cx="6175375" cy="3339465"/>
            <wp:effectExtent l="0" t="0" r="0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375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34CF" w:rsidRPr="00187F95">
        <w:rPr>
          <w:rFonts w:ascii="Times New Roman" w:hAnsi="Times New Roman"/>
          <w:b/>
          <w:color w:val="000000"/>
          <w:sz w:val="28"/>
          <w:lang w:val="ru-RU"/>
        </w:rPr>
        <w:br/>
      </w:r>
      <w:r w:rsidR="003D34CF" w:rsidRPr="00187F95">
        <w:rPr>
          <w:rFonts w:ascii="Times New Roman" w:hAnsi="Times New Roman"/>
          <w:color w:val="000000"/>
          <w:sz w:val="28"/>
          <w:lang w:val="ru-RU"/>
        </w:rPr>
        <w:t>Запишите ответ:</w:t>
      </w:r>
      <w:r>
        <w:rPr>
          <w:rFonts w:ascii="Times New Roman" w:hAnsi="Times New Roman"/>
          <w:color w:val="000000"/>
          <w:sz w:val="28"/>
          <w:lang w:val="ru-RU"/>
        </w:rPr>
        <w:t xml:space="preserve"> Дорофеев</w:t>
      </w:r>
      <w:r w:rsidRPr="00187F95">
        <w:rPr>
          <w:rFonts w:ascii="Times New Roman" w:hAnsi="Times New Roman"/>
          <w:color w:val="000000"/>
          <w:sz w:val="28"/>
          <w:lang w:val="ru-RU"/>
        </w:rPr>
        <w:t xml:space="preserve">, </w:t>
      </w:r>
      <w:r>
        <w:rPr>
          <w:rFonts w:ascii="Times New Roman" w:hAnsi="Times New Roman"/>
          <w:color w:val="000000"/>
          <w:sz w:val="28"/>
          <w:lang w:val="ru-RU"/>
        </w:rPr>
        <w:t>Евсеев</w:t>
      </w:r>
      <w:r w:rsidR="003D34CF" w:rsidRPr="00187F95">
        <w:rPr>
          <w:rFonts w:ascii="Times New Roman" w:hAnsi="Times New Roman"/>
          <w:color w:val="000000"/>
          <w:sz w:val="28"/>
          <w:lang w:val="ru-RU"/>
        </w:rPr>
        <w:br/>
      </w:r>
      <w:r w:rsidR="003D34CF" w:rsidRPr="00187F95">
        <w:rPr>
          <w:lang w:val="ru-RU"/>
        </w:rPr>
        <w:br/>
      </w:r>
      <w:r w:rsidR="00521CAD" w:rsidRPr="00521CAD">
        <w:rPr>
          <w:rFonts w:ascii="Times New Roman" w:hAnsi="Times New Roman"/>
          <w:b/>
          <w:bCs/>
          <w:color w:val="000000"/>
          <w:sz w:val="28"/>
          <w:lang w:val="ru-RU"/>
        </w:rPr>
        <w:t>?</w:t>
      </w:r>
      <w:r w:rsidR="003D34CF" w:rsidRPr="00187F95">
        <w:rPr>
          <w:rFonts w:ascii="Times New Roman" w:hAnsi="Times New Roman"/>
          <w:b/>
          <w:bCs/>
          <w:color w:val="000000"/>
          <w:sz w:val="28"/>
          <w:lang w:val="ru-RU"/>
        </w:rPr>
        <w:t>Какие записи будут выведены после задания в фильтре значения содержит "оро"</w:t>
      </w:r>
    </w:p>
    <w:p w14:paraId="1F3964C0" w14:textId="27D61FB5" w:rsidR="00337166" w:rsidRPr="00337166" w:rsidRDefault="00337166">
      <w:p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/>
          <w:bCs/>
          <w:color w:val="000000"/>
          <w:sz w:val="28"/>
        </w:rPr>
        <w:t>img</w:t>
      </w:r>
      <w:bookmarkStart w:id="0" w:name="_GoBack"/>
      <w:bookmarkEnd w:id="0"/>
    </w:p>
    <w:p w14:paraId="2D9C0924" w14:textId="373A86D7" w:rsidR="00F95E12" w:rsidRPr="00187F95" w:rsidRDefault="00187F95">
      <w:pPr>
        <w:rPr>
          <w:lang w:val="ru-RU"/>
        </w:rPr>
      </w:pPr>
      <w:r w:rsidRPr="003D157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85CC222" wp14:editId="79907AB9">
            <wp:extent cx="6394450" cy="3458845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34CF" w:rsidRPr="00187F95">
        <w:rPr>
          <w:rFonts w:ascii="Times New Roman" w:hAnsi="Times New Roman"/>
          <w:color w:val="000000"/>
          <w:sz w:val="28"/>
          <w:lang w:val="ru-RU"/>
        </w:rPr>
        <w:br/>
        <w:t>Запишите ответ:</w:t>
      </w:r>
      <w:r>
        <w:rPr>
          <w:rFonts w:ascii="Times New Roman" w:hAnsi="Times New Roman"/>
          <w:color w:val="000000"/>
          <w:sz w:val="28"/>
          <w:lang w:val="ru-RU"/>
        </w:rPr>
        <w:t xml:space="preserve"> Егоров</w:t>
      </w:r>
      <w:r w:rsidR="00280AB6" w:rsidRPr="00280AB6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2A108B">
        <w:rPr>
          <w:rFonts w:ascii="Times New Roman" w:hAnsi="Times New Roman"/>
          <w:color w:val="000000"/>
          <w:sz w:val="28"/>
          <w:lang w:val="ru-RU"/>
        </w:rPr>
        <w:t>Дорофеев Воронов</w:t>
      </w:r>
      <w:r w:rsidR="003D34CF" w:rsidRPr="00187F95">
        <w:rPr>
          <w:rFonts w:ascii="Times New Roman" w:hAnsi="Times New Roman"/>
          <w:color w:val="000000"/>
          <w:sz w:val="28"/>
          <w:lang w:val="ru-RU"/>
        </w:rPr>
        <w:br/>
      </w:r>
      <w:r w:rsidR="003D34CF" w:rsidRPr="00187F95">
        <w:rPr>
          <w:lang w:val="ru-RU"/>
        </w:rPr>
        <w:br/>
      </w:r>
      <w:r w:rsidR="00521CAD" w:rsidRPr="00337166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3D34CF" w:rsidRPr="00187F95">
        <w:rPr>
          <w:rFonts w:ascii="Times New Roman" w:hAnsi="Times New Roman"/>
          <w:b/>
          <w:color w:val="000000"/>
          <w:sz w:val="28"/>
          <w:lang w:val="ru-RU"/>
        </w:rPr>
        <w:t>Какими способами можно отменить фильтрацию?</w:t>
      </w:r>
      <w:r w:rsidR="003D34CF" w:rsidRPr="00187F95">
        <w:rPr>
          <w:rFonts w:ascii="Times New Roman" w:hAnsi="Times New Roman"/>
          <w:b/>
          <w:color w:val="000000"/>
          <w:sz w:val="28"/>
          <w:lang w:val="ru-RU"/>
        </w:rPr>
        <w:br/>
      </w:r>
      <w:r w:rsidR="003D34CF" w:rsidRPr="00187F95">
        <w:rPr>
          <w:rFonts w:ascii="Times New Roman" w:hAnsi="Times New Roman"/>
          <w:color w:val="000000"/>
          <w:sz w:val="28"/>
          <w:lang w:val="ru-RU"/>
        </w:rPr>
        <w:t>1) На вкладке Данные в разделе Сортировка и фильтр нажать Очистить.</w:t>
      </w:r>
      <w:r w:rsidR="003D34CF" w:rsidRPr="00187F95">
        <w:rPr>
          <w:rFonts w:ascii="Times New Roman" w:hAnsi="Times New Roman"/>
          <w:color w:val="000000"/>
          <w:sz w:val="28"/>
          <w:lang w:val="ru-RU"/>
        </w:rPr>
        <w:br/>
        <w:t>3) Нажать на его кнопку и в выпадающем меню выбрать пункт Удалить фильтр с.</w:t>
      </w:r>
      <w:r w:rsidR="003D34CF" w:rsidRPr="00187F95">
        <w:rPr>
          <w:rFonts w:ascii="Times New Roman" w:hAnsi="Times New Roman"/>
          <w:color w:val="000000"/>
          <w:sz w:val="28"/>
          <w:lang w:val="ru-RU"/>
        </w:rPr>
        <w:br/>
      </w:r>
      <w:r w:rsidR="003D34CF" w:rsidRPr="00187F95">
        <w:rPr>
          <w:lang w:val="ru-RU"/>
        </w:rPr>
        <w:br/>
      </w:r>
    </w:p>
    <w:sectPr w:rsidR="00F95E12" w:rsidRPr="00187F95" w:rsidSect="00034616">
      <w:pgSz w:w="12240" w:h="15840"/>
      <w:pgMar w:top="0" w:right="476" w:bottom="0" w:left="709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7F95"/>
    <w:rsid w:val="00280AB6"/>
    <w:rsid w:val="0029639D"/>
    <w:rsid w:val="002A108B"/>
    <w:rsid w:val="00326F90"/>
    <w:rsid w:val="00337166"/>
    <w:rsid w:val="003D34CF"/>
    <w:rsid w:val="00493622"/>
    <w:rsid w:val="00521CAD"/>
    <w:rsid w:val="00621FE7"/>
    <w:rsid w:val="00747A3B"/>
    <w:rsid w:val="00AA1D8D"/>
    <w:rsid w:val="00B47730"/>
    <w:rsid w:val="00CB0664"/>
    <w:rsid w:val="00F95E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6F6B1B"/>
  <w14:defaultImageDpi w14:val="300"/>
  <w15:docId w15:val="{09345B72-2A3D-4F20-8923-3C1801932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Indent">
    <w:name w:val="Inde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2CAF50-A65F-4BBE-B7D8-26C696FF8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202</Words>
  <Characters>1156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Children</cp:lastModifiedBy>
  <cp:revision>10</cp:revision>
  <dcterms:created xsi:type="dcterms:W3CDTF">2013-12-23T23:15:00Z</dcterms:created>
  <dcterms:modified xsi:type="dcterms:W3CDTF">2025-04-07T20:05:00Z</dcterms:modified>
  <cp:category/>
</cp:coreProperties>
</file>
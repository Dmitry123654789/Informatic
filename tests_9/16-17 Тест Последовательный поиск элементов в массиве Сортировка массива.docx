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AFE85" w14:textId="704C6153" w:rsidR="007C243B" w:rsidRPr="00874F9C" w:rsidRDefault="00874F9C">
      <w:pPr>
        <w:jc w:val="center"/>
        <w:rPr>
          <w:lang w:val="ru-RU"/>
        </w:rPr>
      </w:pPr>
      <w:r w:rsidRPr="00874F9C">
        <w:rPr>
          <w:rFonts w:ascii="Times New Roman" w:hAnsi="Times New Roman"/>
          <w:b/>
          <w:color w:val="000000"/>
          <w:sz w:val="28"/>
          <w:lang w:val="ru-RU"/>
        </w:rPr>
        <w:t>!</w:t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t>Последовательный поиск элементов в массиве. Сортировка массива</w:t>
      </w:r>
    </w:p>
    <w:p w14:paraId="6B031486" w14:textId="01ED64DA" w:rsidR="007C243B" w:rsidRPr="00874F9C" w:rsidRDefault="00874F9C">
      <w:pPr>
        <w:rPr>
          <w:rFonts w:ascii="Times New Roman" w:hAnsi="Times New Roman"/>
          <w:b/>
          <w:color w:val="000000"/>
          <w:sz w:val="28"/>
          <w:lang w:val="ru-RU"/>
        </w:rPr>
      </w:pPr>
      <w:r w:rsidRPr="00874F9C">
        <w:rPr>
          <w:lang w:val="ru-RU"/>
        </w:rPr>
        <w:br/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t>Какие служебные слова применяются для записи цикла с постусловием</w:t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74F9C">
        <w:rPr>
          <w:rFonts w:ascii="Times New Roman" w:hAnsi="Times New Roman"/>
          <w:color w:val="000000"/>
          <w:sz w:val="28"/>
          <w:lang w:val="ru-RU"/>
        </w:rPr>
        <w:t xml:space="preserve">1) </w:t>
      </w:r>
      <w:r>
        <w:rPr>
          <w:rFonts w:ascii="Times New Roman" w:hAnsi="Times New Roman"/>
          <w:color w:val="000000"/>
          <w:sz w:val="28"/>
        </w:rPr>
        <w:t>End</w:t>
      </w:r>
      <w:r w:rsidRPr="00874F9C">
        <w:rPr>
          <w:rFonts w:ascii="Times New Roman" w:hAnsi="Times New Roman"/>
          <w:color w:val="000000"/>
          <w:sz w:val="28"/>
          <w:lang w:val="ru-RU"/>
        </w:rPr>
        <w:tab/>
        <w:t xml:space="preserve">3) </w:t>
      </w:r>
      <w:r>
        <w:rPr>
          <w:rFonts w:ascii="Times New Roman" w:hAnsi="Times New Roman"/>
          <w:color w:val="000000"/>
          <w:sz w:val="28"/>
        </w:rPr>
        <w:t>Repeat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  <w:t xml:space="preserve">2) </w:t>
      </w:r>
      <w:r>
        <w:rPr>
          <w:rFonts w:ascii="Times New Roman" w:hAnsi="Times New Roman"/>
          <w:color w:val="000000"/>
          <w:sz w:val="28"/>
        </w:rPr>
        <w:t>Until</w:t>
      </w:r>
      <w:r w:rsidRPr="00874F9C">
        <w:rPr>
          <w:rFonts w:ascii="Times New Roman" w:hAnsi="Times New Roman"/>
          <w:color w:val="000000"/>
          <w:sz w:val="28"/>
          <w:lang w:val="ru-RU"/>
        </w:rPr>
        <w:tab/>
        <w:t xml:space="preserve">4) </w:t>
      </w:r>
      <w:r>
        <w:rPr>
          <w:rFonts w:ascii="Times New Roman" w:hAnsi="Times New Roman"/>
          <w:color w:val="000000"/>
          <w:sz w:val="28"/>
        </w:rPr>
        <w:t>Begin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 w:rsidRPr="00874F9C">
        <w:rPr>
          <w:lang w:val="ru-RU"/>
        </w:rPr>
        <w:br/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t>Как найти элемент массива с определенным значением?</w:t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74F9C">
        <w:rPr>
          <w:rFonts w:ascii="Times New Roman" w:hAnsi="Times New Roman"/>
          <w:color w:val="000000"/>
          <w:sz w:val="28"/>
          <w:lang w:val="ru-RU"/>
        </w:rPr>
        <w:t xml:space="preserve">1) Отсортировать массив и </w:t>
      </w:r>
      <w:r w:rsidRPr="00874F9C">
        <w:rPr>
          <w:rFonts w:ascii="Times New Roman" w:hAnsi="Times New Roman"/>
          <w:color w:val="000000"/>
          <w:sz w:val="28"/>
          <w:lang w:val="ru-RU"/>
        </w:rPr>
        <w:t>выбрать максимальный индекс.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  <w:t>2) Перебирать элементы массива пока они не закончатся или пока не будет найден искомый.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  <w:t>3) Выбрать один элемент массива, предположить его искомым и сравнить с оставшимися, меняя в процессе предполагаемый искомый элемент.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 w:rsidRPr="00874F9C">
        <w:rPr>
          <w:lang w:val="ru-RU"/>
        </w:rPr>
        <w:br/>
      </w:r>
      <w:r w:rsidRPr="00874F9C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874F9C">
        <w:rPr>
          <w:rFonts w:ascii="Times New Roman" w:hAnsi="Times New Roman"/>
          <w:b/>
          <w:bCs/>
          <w:color w:val="000000"/>
          <w:sz w:val="28"/>
          <w:lang w:val="ru-RU"/>
        </w:rPr>
        <w:t>Устан</w:t>
      </w:r>
      <w:r w:rsidRPr="00874F9C">
        <w:rPr>
          <w:rFonts w:ascii="Times New Roman" w:hAnsi="Times New Roman"/>
          <w:b/>
          <w:bCs/>
          <w:color w:val="000000"/>
          <w:sz w:val="28"/>
          <w:lang w:val="ru-RU"/>
        </w:rPr>
        <w:t xml:space="preserve">овите верный порядок следования команд при поиске в массиве из 50 </w:t>
      </w:r>
      <w:r w:rsidRPr="00874F9C">
        <w:rPr>
          <w:rFonts w:ascii="Times New Roman" w:hAnsi="Times New Roman"/>
          <w:b/>
          <w:bCs/>
          <w:color w:val="000000"/>
          <w:sz w:val="28"/>
          <w:lang w:val="ru-RU"/>
        </w:rPr>
        <w:t xml:space="preserve">элементов, элемента равного </w:t>
      </w:r>
      <w:r w:rsidRPr="00874F9C">
        <w:rPr>
          <w:rFonts w:ascii="Times New Roman" w:hAnsi="Times New Roman"/>
          <w:b/>
          <w:bCs/>
          <w:color w:val="000000"/>
          <w:sz w:val="28"/>
        </w:rPr>
        <w:t>k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 w:rsidRPr="00874F9C">
        <w:rPr>
          <w:lang w:val="ru-RU"/>
        </w:rPr>
        <w:br/>
      </w:r>
      <w:r w:rsidRPr="00874F9C">
        <w:rPr>
          <w:rFonts w:ascii="Times New Roman" w:hAnsi="Times New Roman"/>
          <w:color w:val="000000"/>
          <w:sz w:val="28"/>
          <w:lang w:val="ru-RU"/>
        </w:rPr>
        <w:t>Укажите порядок следования всех 4 вариантов ответа: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  <w:t xml:space="preserve">__ </w:t>
      </w:r>
      <w:r>
        <w:rPr>
          <w:rFonts w:ascii="Times New Roman" w:hAnsi="Times New Roman"/>
          <w:color w:val="000000"/>
          <w:sz w:val="28"/>
        </w:rPr>
        <w:t>if</w:t>
      </w:r>
      <w:r w:rsidRPr="00874F9C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a</w:t>
      </w:r>
      <w:r w:rsidRPr="00874F9C">
        <w:rPr>
          <w:rFonts w:ascii="Times New Roman" w:hAnsi="Times New Roman"/>
          <w:color w:val="000000"/>
          <w:sz w:val="28"/>
          <w:lang w:val="ru-RU"/>
        </w:rPr>
        <w:t>[</w:t>
      </w:r>
      <w:proofErr w:type="spellStart"/>
      <w:r>
        <w:rPr>
          <w:rFonts w:ascii="Times New Roman" w:hAnsi="Times New Roman"/>
          <w:color w:val="000000"/>
          <w:sz w:val="28"/>
        </w:rPr>
        <w:t>i</w:t>
      </w:r>
      <w:proofErr w:type="spellEnd"/>
      <w:r w:rsidRPr="00874F9C">
        <w:rPr>
          <w:rFonts w:ascii="Times New Roman" w:hAnsi="Times New Roman"/>
          <w:color w:val="000000"/>
          <w:sz w:val="28"/>
          <w:lang w:val="ru-RU"/>
        </w:rPr>
        <w:t>]=</w:t>
      </w:r>
      <w:r>
        <w:rPr>
          <w:rFonts w:ascii="Times New Roman" w:hAnsi="Times New Roman"/>
          <w:color w:val="000000"/>
          <w:sz w:val="28"/>
        </w:rPr>
        <w:t>k</w:t>
      </w:r>
      <w:r w:rsidRPr="00874F9C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then</w:t>
      </w:r>
      <w:r w:rsidRPr="00874F9C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writeln</w:t>
      </w:r>
      <w:proofErr w:type="spellEnd"/>
      <w:r w:rsidRPr="00874F9C">
        <w:rPr>
          <w:rFonts w:ascii="Times New Roman" w:hAnsi="Times New Roman"/>
          <w:color w:val="000000"/>
          <w:sz w:val="28"/>
          <w:lang w:val="ru-RU"/>
        </w:rPr>
        <w:t xml:space="preserve"> (</w:t>
      </w:r>
      <w:proofErr w:type="spellStart"/>
      <w:r>
        <w:rPr>
          <w:rFonts w:ascii="Times New Roman" w:hAnsi="Times New Roman"/>
          <w:color w:val="000000"/>
          <w:sz w:val="28"/>
        </w:rPr>
        <w:t>i</w:t>
      </w:r>
      <w:proofErr w:type="spellEnd"/>
      <w:r w:rsidRPr="00874F9C">
        <w:rPr>
          <w:rFonts w:ascii="Times New Roman" w:hAnsi="Times New Roman"/>
          <w:color w:val="000000"/>
          <w:sz w:val="28"/>
          <w:lang w:val="ru-RU"/>
        </w:rPr>
        <w:t xml:space="preserve">); </w:t>
      </w:r>
      <w:r w:rsidRPr="00874F9C">
        <w:rPr>
          <w:rFonts w:ascii="Times New Roman" w:hAnsi="Times New Roman"/>
          <w:color w:val="000000"/>
          <w:sz w:val="28"/>
          <w:lang w:val="ru-RU"/>
        </w:rPr>
        <w:tab/>
        <w:t xml:space="preserve">__ </w:t>
      </w:r>
      <w:r>
        <w:rPr>
          <w:rFonts w:ascii="Times New Roman" w:hAnsi="Times New Roman"/>
          <w:color w:val="000000"/>
          <w:sz w:val="28"/>
        </w:rPr>
        <w:t>while</w:t>
      </w:r>
      <w:r w:rsidRPr="00874F9C">
        <w:rPr>
          <w:rFonts w:ascii="Times New Roman" w:hAnsi="Times New Roman"/>
          <w:color w:val="000000"/>
          <w:sz w:val="28"/>
          <w:lang w:val="ru-RU"/>
        </w:rPr>
        <w:t xml:space="preserve"> (</w:t>
      </w:r>
      <w:r>
        <w:rPr>
          <w:rFonts w:ascii="Times New Roman" w:hAnsi="Times New Roman"/>
          <w:color w:val="000000"/>
          <w:sz w:val="28"/>
        </w:rPr>
        <w:t>a</w:t>
      </w:r>
      <w:r w:rsidRPr="00874F9C">
        <w:rPr>
          <w:rFonts w:ascii="Times New Roman" w:hAnsi="Times New Roman"/>
          <w:color w:val="000000"/>
          <w:sz w:val="28"/>
          <w:lang w:val="ru-RU"/>
        </w:rPr>
        <w:t>[</w:t>
      </w:r>
      <w:proofErr w:type="spellStart"/>
      <w:r>
        <w:rPr>
          <w:rFonts w:ascii="Times New Roman" w:hAnsi="Times New Roman"/>
          <w:color w:val="000000"/>
          <w:sz w:val="28"/>
        </w:rPr>
        <w:t>i</w:t>
      </w:r>
      <w:proofErr w:type="spellEnd"/>
      <w:r w:rsidRPr="00874F9C">
        <w:rPr>
          <w:rFonts w:ascii="Times New Roman" w:hAnsi="Times New Roman"/>
          <w:color w:val="000000"/>
          <w:sz w:val="28"/>
          <w:lang w:val="ru-RU"/>
        </w:rPr>
        <w:t>]&lt;&gt;</w:t>
      </w:r>
      <w:r>
        <w:rPr>
          <w:rFonts w:ascii="Times New Roman" w:hAnsi="Times New Roman"/>
          <w:color w:val="000000"/>
          <w:sz w:val="28"/>
        </w:rPr>
        <w:t>k</w:t>
      </w:r>
      <w:r w:rsidRPr="00874F9C">
        <w:rPr>
          <w:rFonts w:ascii="Times New Roman" w:hAnsi="Times New Roman"/>
          <w:color w:val="000000"/>
          <w:sz w:val="28"/>
          <w:lang w:val="ru-RU"/>
        </w:rPr>
        <w:t xml:space="preserve">) </w:t>
      </w:r>
      <w:r>
        <w:rPr>
          <w:rFonts w:ascii="Times New Roman" w:hAnsi="Times New Roman"/>
          <w:color w:val="000000"/>
          <w:sz w:val="28"/>
        </w:rPr>
        <w:t>and</w:t>
      </w:r>
      <w:r w:rsidRPr="00874F9C">
        <w:rPr>
          <w:rFonts w:ascii="Times New Roman" w:hAnsi="Times New Roman"/>
          <w:color w:val="000000"/>
          <w:sz w:val="28"/>
          <w:lang w:val="ru-RU"/>
        </w:rPr>
        <w:t xml:space="preserve"> (</w:t>
      </w:r>
      <w:proofErr w:type="spellStart"/>
      <w:r>
        <w:rPr>
          <w:rFonts w:ascii="Times New Roman" w:hAnsi="Times New Roman"/>
          <w:color w:val="000000"/>
          <w:sz w:val="28"/>
        </w:rPr>
        <w:t>i</w:t>
      </w:r>
      <w:proofErr w:type="spellEnd"/>
      <w:r w:rsidRPr="00874F9C">
        <w:rPr>
          <w:rFonts w:ascii="Times New Roman" w:hAnsi="Times New Roman"/>
          <w:color w:val="000000"/>
          <w:sz w:val="28"/>
          <w:lang w:val="ru-RU"/>
        </w:rPr>
        <w:t xml:space="preserve">&lt;50) </w:t>
      </w:r>
      <w:r>
        <w:rPr>
          <w:rFonts w:ascii="Times New Roman" w:hAnsi="Times New Roman"/>
          <w:color w:val="000000"/>
          <w:sz w:val="28"/>
        </w:rPr>
        <w:t>do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  <w:t xml:space="preserve">__ </w:t>
      </w:r>
      <w:proofErr w:type="spellStart"/>
      <w:r>
        <w:rPr>
          <w:rFonts w:ascii="Times New Roman" w:hAnsi="Times New Roman"/>
          <w:color w:val="000000"/>
          <w:sz w:val="28"/>
        </w:rPr>
        <w:t>i</w:t>
      </w:r>
      <w:proofErr w:type="spellEnd"/>
      <w:r w:rsidRPr="00874F9C">
        <w:rPr>
          <w:rFonts w:ascii="Times New Roman" w:hAnsi="Times New Roman"/>
          <w:color w:val="000000"/>
          <w:sz w:val="28"/>
          <w:lang w:val="ru-RU"/>
        </w:rPr>
        <w:t xml:space="preserve">:=1; </w:t>
      </w:r>
      <w:r w:rsidRPr="00874F9C">
        <w:rPr>
          <w:rFonts w:ascii="Times New Roman" w:hAnsi="Times New Roman"/>
          <w:color w:val="000000"/>
          <w:sz w:val="28"/>
          <w:lang w:val="ru-RU"/>
        </w:rPr>
        <w:tab/>
        <w:t xml:space="preserve">__ </w:t>
      </w:r>
      <w:proofErr w:type="spellStart"/>
      <w:r>
        <w:rPr>
          <w:rFonts w:ascii="Times New Roman" w:hAnsi="Times New Roman"/>
          <w:color w:val="000000"/>
          <w:sz w:val="28"/>
        </w:rPr>
        <w:t>i</w:t>
      </w:r>
      <w:proofErr w:type="spellEnd"/>
      <w:r w:rsidRPr="00874F9C">
        <w:rPr>
          <w:rFonts w:ascii="Times New Roman" w:hAnsi="Times New Roman"/>
          <w:color w:val="000000"/>
          <w:sz w:val="28"/>
          <w:lang w:val="ru-RU"/>
        </w:rPr>
        <w:t>:=</w:t>
      </w:r>
      <w:proofErr w:type="spellStart"/>
      <w:r>
        <w:rPr>
          <w:rFonts w:ascii="Times New Roman" w:hAnsi="Times New Roman"/>
          <w:color w:val="000000"/>
          <w:sz w:val="28"/>
        </w:rPr>
        <w:t>i</w:t>
      </w:r>
      <w:proofErr w:type="spellEnd"/>
      <w:r w:rsidRPr="00874F9C">
        <w:rPr>
          <w:rFonts w:ascii="Times New Roman" w:hAnsi="Times New Roman"/>
          <w:color w:val="000000"/>
          <w:sz w:val="28"/>
          <w:lang w:val="ru-RU"/>
        </w:rPr>
        <w:t>+1;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 w:rsidRPr="00874F9C">
        <w:rPr>
          <w:lang w:val="ru-RU"/>
        </w:rPr>
        <w:br/>
      </w:r>
      <w:r w:rsidRPr="00874F9C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874F9C">
        <w:rPr>
          <w:rFonts w:ascii="Times New Roman" w:hAnsi="Times New Roman"/>
          <w:b/>
          <w:bCs/>
          <w:color w:val="000000"/>
          <w:sz w:val="28"/>
          <w:lang w:val="ru-RU"/>
        </w:rPr>
        <w:t>Какая команда пропущ</w:t>
      </w:r>
      <w:r w:rsidRPr="00874F9C">
        <w:rPr>
          <w:rFonts w:ascii="Times New Roman" w:hAnsi="Times New Roman"/>
          <w:b/>
          <w:bCs/>
          <w:color w:val="000000"/>
          <w:sz w:val="28"/>
          <w:lang w:val="ru-RU"/>
        </w:rPr>
        <w:t xml:space="preserve">ена в данном участке программы, отвечающем за поиск </w:t>
      </w:r>
      <w:r w:rsidRPr="00874F9C">
        <w:rPr>
          <w:rFonts w:ascii="Times New Roman" w:hAnsi="Times New Roman"/>
          <w:b/>
          <w:bCs/>
          <w:color w:val="000000"/>
          <w:sz w:val="28"/>
          <w:lang w:val="ru-RU"/>
        </w:rPr>
        <w:t xml:space="preserve">максимального элемента массива. </w:t>
      </w:r>
      <w:r w:rsidRPr="00874F9C">
        <w:rPr>
          <w:rFonts w:ascii="Times New Roman" w:hAnsi="Times New Roman"/>
          <w:b/>
          <w:bCs/>
          <w:color w:val="000000"/>
          <w:sz w:val="28"/>
        </w:rPr>
        <w:t>Запишите команду без пробелов.</w:t>
      </w:r>
      <w:r>
        <w:rPr>
          <w:rFonts w:ascii="Times New Roman" w:hAnsi="Times New Roman"/>
          <w:color w:val="000000"/>
          <w:sz w:val="28"/>
        </w:rPr>
        <w:br/>
        <w:t>r:=1;</w:t>
      </w:r>
      <w:r>
        <w:rPr>
          <w:rFonts w:ascii="Times New Roman" w:hAnsi="Times New Roman"/>
          <w:color w:val="000000"/>
          <w:sz w:val="28"/>
        </w:rPr>
        <w:br/>
        <w:t>for i:=2 to n do</w:t>
      </w:r>
      <w:r>
        <w:rPr>
          <w:rFonts w:ascii="Times New Roman" w:hAnsi="Times New Roman"/>
          <w:color w:val="000000"/>
          <w:sz w:val="28"/>
        </w:rPr>
        <w:br/>
        <w:t>if a[i]&gt;a[r]</w:t>
      </w:r>
      <w:r>
        <w:rPr>
          <w:rFonts w:ascii="Times New Roman" w:hAnsi="Times New Roman"/>
          <w:color w:val="000000"/>
          <w:sz w:val="28"/>
        </w:rPr>
        <w:br/>
        <w:t>then ...</w:t>
      </w:r>
      <w:r>
        <w:rPr>
          <w:rFonts w:ascii="Times New Roman" w:hAnsi="Times New Roman"/>
          <w:color w:val="000000"/>
          <w:sz w:val="28"/>
        </w:rPr>
        <w:br/>
      </w:r>
      <w:r w:rsidRPr="00874F9C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  <w:t>__________________________________________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 w:rsidRPr="00874F9C">
        <w:rPr>
          <w:lang w:val="ru-RU"/>
        </w:rPr>
        <w:br/>
      </w:r>
      <w:r w:rsidRPr="00874F9C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874F9C">
        <w:rPr>
          <w:rFonts w:ascii="Times New Roman" w:hAnsi="Times New Roman"/>
          <w:b/>
          <w:bCs/>
          <w:color w:val="000000"/>
          <w:sz w:val="28"/>
          <w:lang w:val="ru-RU"/>
        </w:rPr>
        <w:t>Запишите без пробелов команду, котор</w:t>
      </w:r>
      <w:r w:rsidRPr="00874F9C">
        <w:rPr>
          <w:rFonts w:ascii="Times New Roman" w:hAnsi="Times New Roman"/>
          <w:b/>
          <w:bCs/>
          <w:color w:val="000000"/>
          <w:sz w:val="28"/>
          <w:lang w:val="ru-RU"/>
        </w:rPr>
        <w:t xml:space="preserve">ая пропущена в данном алгоритме сортировки </w:t>
      </w:r>
      <w:r w:rsidRPr="00874F9C">
        <w:rPr>
          <w:rFonts w:ascii="Times New Roman" w:hAnsi="Times New Roman"/>
          <w:b/>
          <w:bCs/>
          <w:color w:val="000000"/>
          <w:sz w:val="28"/>
          <w:lang w:val="ru-RU"/>
        </w:rPr>
        <w:t>массива по убыванию методом пузырька.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>
        <w:rPr>
          <w:rFonts w:ascii="Times New Roman" w:hAnsi="Times New Roman"/>
          <w:color w:val="000000"/>
          <w:sz w:val="28"/>
        </w:rPr>
        <w:t>p</w:t>
      </w:r>
      <w:r w:rsidRPr="00874F9C">
        <w:rPr>
          <w:rFonts w:ascii="Times New Roman" w:hAnsi="Times New Roman"/>
          <w:color w:val="000000"/>
          <w:sz w:val="28"/>
          <w:lang w:val="ru-RU"/>
        </w:rPr>
        <w:t>:=</w:t>
      </w:r>
      <w:r>
        <w:rPr>
          <w:rFonts w:ascii="Times New Roman" w:hAnsi="Times New Roman"/>
          <w:color w:val="000000"/>
          <w:sz w:val="28"/>
        </w:rPr>
        <w:t>false</w:t>
      </w:r>
      <w:r w:rsidRPr="00874F9C">
        <w:rPr>
          <w:rFonts w:ascii="Times New Roman" w:hAnsi="Times New Roman"/>
          <w:color w:val="000000"/>
          <w:sz w:val="28"/>
          <w:lang w:val="ru-RU"/>
        </w:rPr>
        <w:t>;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>
        <w:rPr>
          <w:rFonts w:ascii="Times New Roman" w:hAnsi="Times New Roman"/>
          <w:color w:val="000000"/>
          <w:sz w:val="28"/>
        </w:rPr>
        <w:t>while</w:t>
      </w:r>
      <w:r w:rsidRPr="00874F9C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p</w:t>
      </w:r>
      <w:r w:rsidRPr="00874F9C">
        <w:rPr>
          <w:rFonts w:ascii="Times New Roman" w:hAnsi="Times New Roman"/>
          <w:color w:val="000000"/>
          <w:sz w:val="28"/>
          <w:lang w:val="ru-RU"/>
        </w:rPr>
        <w:t>=</w:t>
      </w:r>
      <w:r>
        <w:rPr>
          <w:rFonts w:ascii="Times New Roman" w:hAnsi="Times New Roman"/>
          <w:color w:val="000000"/>
          <w:sz w:val="28"/>
        </w:rPr>
        <w:t>false</w:t>
      </w:r>
      <w:r w:rsidRPr="00874F9C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do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>
        <w:rPr>
          <w:rFonts w:ascii="Times New Roman" w:hAnsi="Times New Roman"/>
          <w:color w:val="000000"/>
          <w:sz w:val="28"/>
        </w:rPr>
        <w:t>begin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  <w:t>...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>
        <w:rPr>
          <w:rFonts w:ascii="Times New Roman" w:hAnsi="Times New Roman"/>
          <w:color w:val="000000"/>
          <w:sz w:val="28"/>
        </w:rPr>
        <w:t>for</w:t>
      </w:r>
      <w:r w:rsidRPr="00874F9C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i</w:t>
      </w:r>
      <w:proofErr w:type="spellEnd"/>
      <w:r w:rsidRPr="00874F9C">
        <w:rPr>
          <w:rFonts w:ascii="Times New Roman" w:hAnsi="Times New Roman"/>
          <w:color w:val="000000"/>
          <w:sz w:val="28"/>
          <w:lang w:val="ru-RU"/>
        </w:rPr>
        <w:t xml:space="preserve">:=1 </w:t>
      </w:r>
      <w:r>
        <w:rPr>
          <w:rFonts w:ascii="Times New Roman" w:hAnsi="Times New Roman"/>
          <w:color w:val="000000"/>
          <w:sz w:val="28"/>
        </w:rPr>
        <w:t>to</w:t>
      </w:r>
      <w:r w:rsidRPr="00874F9C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</w:t>
      </w:r>
      <w:r w:rsidRPr="00874F9C">
        <w:rPr>
          <w:rFonts w:ascii="Times New Roman" w:hAnsi="Times New Roman"/>
          <w:color w:val="000000"/>
          <w:sz w:val="28"/>
          <w:lang w:val="ru-RU"/>
        </w:rPr>
        <w:t xml:space="preserve">-1 </w:t>
      </w:r>
      <w:r>
        <w:rPr>
          <w:rFonts w:ascii="Times New Roman" w:hAnsi="Times New Roman"/>
          <w:color w:val="000000"/>
          <w:sz w:val="28"/>
        </w:rPr>
        <w:t>do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>
        <w:rPr>
          <w:rFonts w:ascii="Times New Roman" w:hAnsi="Times New Roman"/>
          <w:color w:val="000000"/>
          <w:sz w:val="28"/>
        </w:rPr>
        <w:t>if</w:t>
      </w:r>
      <w:r w:rsidRPr="00874F9C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a</w:t>
      </w:r>
      <w:r w:rsidRPr="00874F9C">
        <w:rPr>
          <w:rFonts w:ascii="Times New Roman" w:hAnsi="Times New Roman"/>
          <w:color w:val="000000"/>
          <w:sz w:val="28"/>
          <w:lang w:val="ru-RU"/>
        </w:rPr>
        <w:t>[</w:t>
      </w:r>
      <w:proofErr w:type="spellStart"/>
      <w:r>
        <w:rPr>
          <w:rFonts w:ascii="Times New Roman" w:hAnsi="Times New Roman"/>
          <w:color w:val="000000"/>
          <w:sz w:val="28"/>
        </w:rPr>
        <w:t>i</w:t>
      </w:r>
      <w:proofErr w:type="spellEnd"/>
      <w:r w:rsidRPr="00874F9C">
        <w:rPr>
          <w:rFonts w:ascii="Times New Roman" w:hAnsi="Times New Roman"/>
          <w:color w:val="000000"/>
          <w:sz w:val="28"/>
          <w:lang w:val="ru-RU"/>
        </w:rPr>
        <w:t>]&lt;</w:t>
      </w:r>
      <w:r>
        <w:rPr>
          <w:rFonts w:ascii="Times New Roman" w:hAnsi="Times New Roman"/>
          <w:color w:val="000000"/>
          <w:sz w:val="28"/>
        </w:rPr>
        <w:t>a</w:t>
      </w:r>
      <w:r w:rsidRPr="00874F9C">
        <w:rPr>
          <w:rFonts w:ascii="Times New Roman" w:hAnsi="Times New Roman"/>
          <w:color w:val="000000"/>
          <w:sz w:val="28"/>
          <w:lang w:val="ru-RU"/>
        </w:rPr>
        <w:t>[</w:t>
      </w:r>
      <w:proofErr w:type="spellStart"/>
      <w:r>
        <w:rPr>
          <w:rFonts w:ascii="Times New Roman" w:hAnsi="Times New Roman"/>
          <w:color w:val="000000"/>
          <w:sz w:val="28"/>
        </w:rPr>
        <w:t>i</w:t>
      </w:r>
      <w:proofErr w:type="spellEnd"/>
      <w:r w:rsidRPr="00874F9C">
        <w:rPr>
          <w:rFonts w:ascii="Times New Roman" w:hAnsi="Times New Roman"/>
          <w:color w:val="000000"/>
          <w:sz w:val="28"/>
          <w:lang w:val="ru-RU"/>
        </w:rPr>
        <w:t>+1]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>
        <w:rPr>
          <w:rFonts w:ascii="Times New Roman" w:hAnsi="Times New Roman"/>
          <w:color w:val="000000"/>
          <w:sz w:val="28"/>
        </w:rPr>
        <w:t>then</w:t>
      </w:r>
      <w:r w:rsidRPr="00874F9C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begin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>
        <w:rPr>
          <w:rFonts w:ascii="Times New Roman" w:hAnsi="Times New Roman"/>
          <w:color w:val="000000"/>
          <w:sz w:val="28"/>
        </w:rPr>
        <w:t>p</w:t>
      </w:r>
      <w:r w:rsidRPr="00874F9C">
        <w:rPr>
          <w:rFonts w:ascii="Times New Roman" w:hAnsi="Times New Roman"/>
          <w:color w:val="000000"/>
          <w:sz w:val="28"/>
          <w:lang w:val="ru-RU"/>
        </w:rPr>
        <w:t>:=</w:t>
      </w:r>
      <w:r>
        <w:rPr>
          <w:rFonts w:ascii="Times New Roman" w:hAnsi="Times New Roman"/>
          <w:color w:val="000000"/>
          <w:sz w:val="28"/>
        </w:rPr>
        <w:t>a</w:t>
      </w:r>
      <w:r w:rsidRPr="00874F9C">
        <w:rPr>
          <w:rFonts w:ascii="Times New Roman" w:hAnsi="Times New Roman"/>
          <w:color w:val="000000"/>
          <w:sz w:val="28"/>
          <w:lang w:val="ru-RU"/>
        </w:rPr>
        <w:t>[</w:t>
      </w:r>
      <w:proofErr w:type="spellStart"/>
      <w:r>
        <w:rPr>
          <w:rFonts w:ascii="Times New Roman" w:hAnsi="Times New Roman"/>
          <w:color w:val="000000"/>
          <w:sz w:val="28"/>
        </w:rPr>
        <w:t>i</w:t>
      </w:r>
      <w:proofErr w:type="spellEnd"/>
      <w:r w:rsidRPr="00874F9C">
        <w:rPr>
          <w:rFonts w:ascii="Times New Roman" w:hAnsi="Times New Roman"/>
          <w:color w:val="000000"/>
          <w:sz w:val="28"/>
          <w:lang w:val="ru-RU"/>
        </w:rPr>
        <w:t>];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>
        <w:rPr>
          <w:rFonts w:ascii="Times New Roman" w:hAnsi="Times New Roman"/>
          <w:color w:val="000000"/>
          <w:sz w:val="28"/>
        </w:rPr>
        <w:t>a</w:t>
      </w:r>
      <w:r w:rsidRPr="00874F9C">
        <w:rPr>
          <w:rFonts w:ascii="Times New Roman" w:hAnsi="Times New Roman"/>
          <w:color w:val="000000"/>
          <w:sz w:val="28"/>
          <w:lang w:val="ru-RU"/>
        </w:rPr>
        <w:t>[</w:t>
      </w:r>
      <w:proofErr w:type="spellStart"/>
      <w:r>
        <w:rPr>
          <w:rFonts w:ascii="Times New Roman" w:hAnsi="Times New Roman"/>
          <w:color w:val="000000"/>
          <w:sz w:val="28"/>
        </w:rPr>
        <w:t>i</w:t>
      </w:r>
      <w:proofErr w:type="spellEnd"/>
      <w:r w:rsidRPr="00874F9C">
        <w:rPr>
          <w:rFonts w:ascii="Times New Roman" w:hAnsi="Times New Roman"/>
          <w:color w:val="000000"/>
          <w:sz w:val="28"/>
          <w:lang w:val="ru-RU"/>
        </w:rPr>
        <w:t>]:=</w:t>
      </w:r>
      <w:r>
        <w:rPr>
          <w:rFonts w:ascii="Times New Roman" w:hAnsi="Times New Roman"/>
          <w:color w:val="000000"/>
          <w:sz w:val="28"/>
        </w:rPr>
        <w:t>a</w:t>
      </w:r>
      <w:r w:rsidRPr="00874F9C">
        <w:rPr>
          <w:rFonts w:ascii="Times New Roman" w:hAnsi="Times New Roman"/>
          <w:color w:val="000000"/>
          <w:sz w:val="28"/>
          <w:lang w:val="ru-RU"/>
        </w:rPr>
        <w:t>[</w:t>
      </w:r>
      <w:proofErr w:type="spellStart"/>
      <w:r>
        <w:rPr>
          <w:rFonts w:ascii="Times New Roman" w:hAnsi="Times New Roman"/>
          <w:color w:val="000000"/>
          <w:sz w:val="28"/>
        </w:rPr>
        <w:t>i</w:t>
      </w:r>
      <w:proofErr w:type="spellEnd"/>
      <w:r w:rsidRPr="00874F9C">
        <w:rPr>
          <w:rFonts w:ascii="Times New Roman" w:hAnsi="Times New Roman"/>
          <w:color w:val="000000"/>
          <w:sz w:val="28"/>
          <w:lang w:val="ru-RU"/>
        </w:rPr>
        <w:t>+1];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>
        <w:rPr>
          <w:rFonts w:ascii="Times New Roman" w:hAnsi="Times New Roman"/>
          <w:color w:val="000000"/>
          <w:sz w:val="28"/>
        </w:rPr>
        <w:t>a</w:t>
      </w:r>
      <w:r w:rsidRPr="00874F9C">
        <w:rPr>
          <w:rFonts w:ascii="Times New Roman" w:hAnsi="Times New Roman"/>
          <w:color w:val="000000"/>
          <w:sz w:val="28"/>
          <w:lang w:val="ru-RU"/>
        </w:rPr>
        <w:t>[</w:t>
      </w:r>
      <w:proofErr w:type="spellStart"/>
      <w:r>
        <w:rPr>
          <w:rFonts w:ascii="Times New Roman" w:hAnsi="Times New Roman"/>
          <w:color w:val="000000"/>
          <w:sz w:val="28"/>
        </w:rPr>
        <w:t>i</w:t>
      </w:r>
      <w:proofErr w:type="spellEnd"/>
      <w:r w:rsidRPr="00874F9C">
        <w:rPr>
          <w:rFonts w:ascii="Times New Roman" w:hAnsi="Times New Roman"/>
          <w:color w:val="000000"/>
          <w:sz w:val="28"/>
          <w:lang w:val="ru-RU"/>
        </w:rPr>
        <w:t>+1]:=</w:t>
      </w:r>
      <w:r>
        <w:rPr>
          <w:rFonts w:ascii="Times New Roman" w:hAnsi="Times New Roman"/>
          <w:color w:val="000000"/>
          <w:sz w:val="28"/>
        </w:rPr>
        <w:t>p</w:t>
      </w:r>
      <w:r w:rsidRPr="00874F9C">
        <w:rPr>
          <w:rFonts w:ascii="Times New Roman" w:hAnsi="Times New Roman"/>
          <w:color w:val="000000"/>
          <w:sz w:val="28"/>
          <w:lang w:val="ru-RU"/>
        </w:rPr>
        <w:t>;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>
        <w:rPr>
          <w:rFonts w:ascii="Times New Roman" w:hAnsi="Times New Roman"/>
          <w:color w:val="000000"/>
          <w:sz w:val="28"/>
        </w:rPr>
        <w:t>end</w:t>
      </w:r>
      <w:r w:rsidRPr="00874F9C">
        <w:rPr>
          <w:rFonts w:ascii="Times New Roman" w:hAnsi="Times New Roman"/>
          <w:color w:val="000000"/>
          <w:sz w:val="28"/>
          <w:lang w:val="ru-RU"/>
        </w:rPr>
        <w:t>;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>
        <w:rPr>
          <w:rFonts w:ascii="Times New Roman" w:hAnsi="Times New Roman"/>
          <w:color w:val="000000"/>
          <w:sz w:val="28"/>
        </w:rPr>
        <w:t>end</w:t>
      </w:r>
      <w:r w:rsidRPr="00874F9C">
        <w:rPr>
          <w:rFonts w:ascii="Times New Roman" w:hAnsi="Times New Roman"/>
          <w:color w:val="000000"/>
          <w:sz w:val="28"/>
          <w:lang w:val="ru-RU"/>
        </w:rPr>
        <w:t>;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 w:rsidRPr="00874F9C">
        <w:rPr>
          <w:rFonts w:ascii="Times New Roman" w:hAnsi="Times New Roman"/>
          <w:color w:val="000000"/>
          <w:sz w:val="28"/>
          <w:lang w:val="ru-RU"/>
        </w:rPr>
        <w:lastRenderedPageBreak/>
        <w:t>Запишите ответ: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  <w:t>_________________________________</w:t>
      </w:r>
      <w:r w:rsidRPr="00874F9C">
        <w:rPr>
          <w:rFonts w:ascii="Times New Roman" w:hAnsi="Times New Roman"/>
          <w:color w:val="000000"/>
          <w:sz w:val="28"/>
          <w:lang w:val="ru-RU"/>
        </w:rPr>
        <w:t>_________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bookmarkStart w:id="0" w:name="_GoBack"/>
      <w:bookmarkEnd w:id="0"/>
      <w:r w:rsidRPr="00874F9C">
        <w:rPr>
          <w:lang w:val="ru-RU"/>
        </w:rPr>
        <w:br/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t>Какое служебное слово пропущено в данной записи цикла с постусловием?</w:t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br/>
      </w:r>
      <w:r>
        <w:rPr>
          <w:rFonts w:ascii="Times New Roman" w:hAnsi="Times New Roman"/>
          <w:color w:val="000000"/>
          <w:sz w:val="28"/>
        </w:rPr>
        <w:t>repeat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proofErr w:type="spellStart"/>
      <w:r>
        <w:rPr>
          <w:rFonts w:ascii="Times New Roman" w:hAnsi="Times New Roman"/>
          <w:color w:val="000000"/>
          <w:sz w:val="28"/>
        </w:rPr>
        <w:t>i</w:t>
      </w:r>
      <w:proofErr w:type="spellEnd"/>
      <w:r w:rsidRPr="00874F9C">
        <w:rPr>
          <w:rFonts w:ascii="Times New Roman" w:hAnsi="Times New Roman"/>
          <w:color w:val="000000"/>
          <w:sz w:val="28"/>
          <w:lang w:val="ru-RU"/>
        </w:rPr>
        <w:t>:=</w:t>
      </w:r>
      <w:proofErr w:type="spellStart"/>
      <w:r>
        <w:rPr>
          <w:rFonts w:ascii="Times New Roman" w:hAnsi="Times New Roman"/>
          <w:color w:val="000000"/>
          <w:sz w:val="28"/>
        </w:rPr>
        <w:t>i</w:t>
      </w:r>
      <w:proofErr w:type="spellEnd"/>
      <w:r w:rsidRPr="00874F9C">
        <w:rPr>
          <w:rFonts w:ascii="Times New Roman" w:hAnsi="Times New Roman"/>
          <w:color w:val="000000"/>
          <w:sz w:val="28"/>
          <w:lang w:val="ru-RU"/>
        </w:rPr>
        <w:t>-1;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  <w:t xml:space="preserve">... </w:t>
      </w:r>
      <w:proofErr w:type="spellStart"/>
      <w:r>
        <w:rPr>
          <w:rFonts w:ascii="Times New Roman" w:hAnsi="Times New Roman"/>
          <w:color w:val="000000"/>
          <w:sz w:val="28"/>
        </w:rPr>
        <w:t>i</w:t>
      </w:r>
      <w:proofErr w:type="spellEnd"/>
      <w:r w:rsidRPr="00874F9C">
        <w:rPr>
          <w:rFonts w:ascii="Times New Roman" w:hAnsi="Times New Roman"/>
          <w:color w:val="000000"/>
          <w:sz w:val="28"/>
          <w:lang w:val="ru-RU"/>
        </w:rPr>
        <w:t>=0;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  <w:t>Запишите ответ: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  <w:t>__________________________________________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 w:rsidRPr="00874F9C">
        <w:rPr>
          <w:lang w:val="ru-RU"/>
        </w:rPr>
        <w:br/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t>Как называется описанный метод сортировки по возрастанию?</w:t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br/>
        <w:t>?</w:t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t>Проходя по массиву, ищем два сосе</w:t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t xml:space="preserve">дних элемента, которые расположены не по </w:t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t>возрастанию. Найдя такие элементы, меняем их местами. Продолжаем до тех пор, пока за весь проход по массиву не будет сделано ни одной перестановки.</w:t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74F9C">
        <w:rPr>
          <w:rFonts w:ascii="Times New Roman" w:hAnsi="Times New Roman"/>
          <w:color w:val="000000"/>
          <w:sz w:val="28"/>
          <w:lang w:val="ru-RU"/>
        </w:rPr>
        <w:t>1) Метод перебора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  <w:t>2) Метод пузырька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  <w:t>3) Метод выбора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  <w:t>4) Метод послед</w:t>
      </w:r>
      <w:r w:rsidRPr="00874F9C">
        <w:rPr>
          <w:rFonts w:ascii="Times New Roman" w:hAnsi="Times New Roman"/>
          <w:color w:val="000000"/>
          <w:sz w:val="28"/>
          <w:lang w:val="ru-RU"/>
        </w:rPr>
        <w:t>овательных перестановок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 w:rsidRPr="00874F9C">
        <w:rPr>
          <w:lang w:val="ru-RU"/>
        </w:rPr>
        <w:br/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t>Что такое сортировка?</w:t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74F9C">
        <w:rPr>
          <w:rFonts w:ascii="Times New Roman" w:hAnsi="Times New Roman"/>
          <w:color w:val="000000"/>
          <w:sz w:val="28"/>
          <w:lang w:val="ru-RU"/>
        </w:rPr>
        <w:t>1) Изменение индексов элементов массива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  <w:t>2) Изменение порядка следования элементов в массиве в соответствии с определенным признаком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  <w:t>3) Изменение значений элементов массива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 w:rsidRPr="00874F9C">
        <w:rPr>
          <w:lang w:val="ru-RU"/>
        </w:rPr>
        <w:br/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t>Какие существуют типы задач на поиск</w:t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t xml:space="preserve"> элементов в массиве?</w:t>
      </w:r>
      <w:r w:rsidRPr="00874F9C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74F9C">
        <w:rPr>
          <w:rFonts w:ascii="Times New Roman" w:hAnsi="Times New Roman"/>
          <w:color w:val="000000"/>
          <w:sz w:val="28"/>
          <w:lang w:val="ru-RU"/>
        </w:rPr>
        <w:t>1) Удаление элемента массива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  <w:t>2) Найти элемент с указанным значением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  <w:t>3) Добавление элемента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  <w:t>4) Найти максимальный или минимальный элемент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 w:rsidRPr="00874F9C">
        <w:rPr>
          <w:lang w:val="ru-RU"/>
        </w:rPr>
        <w:br/>
      </w:r>
      <w:r w:rsidRPr="00874F9C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874F9C">
        <w:rPr>
          <w:rFonts w:ascii="Times New Roman" w:hAnsi="Times New Roman"/>
          <w:b/>
          <w:bCs/>
          <w:color w:val="000000"/>
          <w:sz w:val="28"/>
          <w:lang w:val="ru-RU"/>
        </w:rPr>
        <w:t>Установите верный порядок следования команд при сортировке массива из 10 элементов по возрастани</w:t>
      </w:r>
      <w:r w:rsidRPr="00874F9C">
        <w:rPr>
          <w:rFonts w:ascii="Times New Roman" w:hAnsi="Times New Roman"/>
          <w:b/>
          <w:bCs/>
          <w:color w:val="000000"/>
          <w:sz w:val="28"/>
          <w:lang w:val="ru-RU"/>
        </w:rPr>
        <w:t>ю методом выбора.</w:t>
      </w:r>
      <w:r w:rsidRPr="00874F9C">
        <w:rPr>
          <w:rFonts w:ascii="Times New Roman" w:hAnsi="Times New Roman"/>
          <w:color w:val="000000"/>
          <w:sz w:val="28"/>
          <w:lang w:val="ru-RU"/>
        </w:rPr>
        <w:br/>
      </w:r>
      <w:r w:rsidRPr="00874F9C">
        <w:rPr>
          <w:lang w:val="ru-RU"/>
        </w:rPr>
        <w:br/>
      </w:r>
      <w:proofErr w:type="spellStart"/>
      <w:r>
        <w:rPr>
          <w:rFonts w:ascii="Times New Roman" w:hAnsi="Times New Roman"/>
          <w:color w:val="000000"/>
          <w:sz w:val="28"/>
        </w:rPr>
        <w:t>Укажите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порядок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следования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всех</w:t>
      </w:r>
      <w:proofErr w:type="spellEnd"/>
      <w:r>
        <w:rPr>
          <w:rFonts w:ascii="Times New Roman" w:hAnsi="Times New Roman"/>
          <w:color w:val="000000"/>
          <w:sz w:val="28"/>
        </w:rPr>
        <w:t xml:space="preserve"> 7 вариантов ответа:</w:t>
      </w:r>
      <w:r>
        <w:rPr>
          <w:rFonts w:ascii="Times New Roman" w:hAnsi="Times New Roman"/>
          <w:color w:val="000000"/>
          <w:sz w:val="28"/>
        </w:rPr>
        <w:br/>
        <w:t>__ a[i]:=a[j];</w:t>
      </w:r>
      <w:r>
        <w:rPr>
          <w:rFonts w:ascii="Times New Roman" w:hAnsi="Times New Roman"/>
          <w:color w:val="000000"/>
          <w:sz w:val="28"/>
        </w:rPr>
        <w:br/>
        <w:t>__ for i:=j+1 to 10 do</w:t>
      </w:r>
      <w:r>
        <w:rPr>
          <w:rFonts w:ascii="Times New Roman" w:hAnsi="Times New Roman"/>
          <w:color w:val="000000"/>
          <w:sz w:val="28"/>
        </w:rPr>
        <w:br/>
        <w:t>__ a[j]:=p;</w:t>
      </w:r>
      <w:r>
        <w:rPr>
          <w:rFonts w:ascii="Times New Roman" w:hAnsi="Times New Roman"/>
          <w:color w:val="000000"/>
          <w:sz w:val="28"/>
        </w:rPr>
        <w:br/>
        <w:t>__ p:=a[i];</w:t>
      </w:r>
      <w:r>
        <w:rPr>
          <w:rFonts w:ascii="Times New Roman" w:hAnsi="Times New Roman"/>
          <w:color w:val="000000"/>
          <w:sz w:val="28"/>
        </w:rPr>
        <w:br/>
        <w:t>__ if a[j]&lt;a[i] then begin</w:t>
      </w:r>
      <w:r>
        <w:rPr>
          <w:rFonts w:ascii="Times New Roman" w:hAnsi="Times New Roman"/>
          <w:color w:val="000000"/>
          <w:sz w:val="28"/>
        </w:rPr>
        <w:br/>
        <w:t>__ for j:=1 to 9 do</w:t>
      </w:r>
      <w:r>
        <w:rPr>
          <w:rFonts w:ascii="Times New Roman" w:hAnsi="Times New Roman"/>
          <w:color w:val="000000"/>
          <w:sz w:val="28"/>
        </w:rPr>
        <w:br/>
        <w:t>__ end;</w:t>
      </w:r>
      <w:r>
        <w:rPr>
          <w:rFonts w:ascii="Times New Roman" w:hAnsi="Times New Roman"/>
          <w:color w:val="000000"/>
          <w:sz w:val="28"/>
        </w:rPr>
        <w:br/>
      </w:r>
      <w:r>
        <w:br/>
      </w:r>
    </w:p>
    <w:sectPr w:rsidR="007C243B" w:rsidRPr="00874F9C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243B"/>
    <w:rsid w:val="00874F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E75B11"/>
  <w14:defaultImageDpi w14:val="300"/>
  <w15:docId w15:val="{BB6DD3C1-4316-40FF-B04F-F61BDD9D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8F5896-4F83-45B7-896E-C1CD809D1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2</cp:revision>
  <dcterms:created xsi:type="dcterms:W3CDTF">2013-12-23T23:15:00Z</dcterms:created>
  <dcterms:modified xsi:type="dcterms:W3CDTF">2025-04-07T16:09:00Z</dcterms:modified>
  <cp:category/>
</cp:coreProperties>
</file>
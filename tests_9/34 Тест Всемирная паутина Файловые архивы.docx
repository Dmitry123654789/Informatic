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53AC" w14:textId="3252B591" w:rsidR="00E46332" w:rsidRPr="007D1857" w:rsidRDefault="007D1857">
      <w:pPr>
        <w:jc w:val="center"/>
        <w:rPr>
          <w:lang w:val="ru-RU"/>
        </w:rPr>
      </w:pPr>
      <w:r w:rsidRPr="007D1857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1810C6" w:rsidRPr="007D1857">
        <w:rPr>
          <w:rFonts w:ascii="Times New Roman" w:hAnsi="Times New Roman"/>
          <w:b/>
          <w:color w:val="000000"/>
          <w:sz w:val="28"/>
          <w:lang w:val="ru-RU"/>
        </w:rPr>
        <w:t>Всемирная паутина. Файловые архивы</w:t>
      </w:r>
    </w:p>
    <w:p w14:paraId="33CFE2AC" w14:textId="22C624F5" w:rsidR="00E46332" w:rsidRDefault="001810C6"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 может быть записан адрес компьютера?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Цифровой (</w:t>
      </w:r>
      <w:r>
        <w:rPr>
          <w:rFonts w:ascii="Times New Roman" w:hAnsi="Times New Roman"/>
          <w:color w:val="000000"/>
          <w:sz w:val="28"/>
        </w:rPr>
        <w:t>IP</w:t>
      </w:r>
      <w:r w:rsidRPr="007D1857">
        <w:rPr>
          <w:rFonts w:ascii="Times New Roman" w:hAnsi="Times New Roman"/>
          <w:color w:val="000000"/>
          <w:sz w:val="28"/>
          <w:lang w:val="ru-RU"/>
        </w:rPr>
        <w:t>-адрес).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2) Доменный адрес (</w:t>
      </w:r>
      <w:r>
        <w:rPr>
          <w:rFonts w:ascii="Times New Roman" w:hAnsi="Times New Roman"/>
          <w:color w:val="000000"/>
          <w:sz w:val="28"/>
        </w:rPr>
        <w:t>DNS</w:t>
      </w:r>
      <w:r w:rsidRPr="007D1857">
        <w:rPr>
          <w:rFonts w:ascii="Times New Roman" w:hAnsi="Times New Roman"/>
          <w:color w:val="000000"/>
          <w:sz w:val="28"/>
          <w:lang w:val="ru-RU"/>
        </w:rPr>
        <w:t>).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Что такое логин?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2) это уникальный псевдоним пользователя на </w:t>
      </w:r>
      <w:r w:rsidRPr="007D1857">
        <w:rPr>
          <w:rFonts w:ascii="Times New Roman" w:hAnsi="Times New Roman"/>
          <w:color w:val="000000"/>
          <w:sz w:val="28"/>
          <w:lang w:val="ru-RU"/>
        </w:rPr>
        <w:t>сайте.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Какую программу используют для просмотра гипертекстовых документов в сети</w:t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Интернет?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Браузер.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Какая служба называется Всемирной паутиной?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Распределённая система, предоставляющая доступ к</w:t>
      </w:r>
      <w:r w:rsidRPr="007D1857">
        <w:rPr>
          <w:rFonts w:ascii="Times New Roman" w:hAnsi="Times New Roman"/>
          <w:color w:val="000000"/>
          <w:sz w:val="28"/>
          <w:lang w:val="ru-RU"/>
        </w:rPr>
        <w:t xml:space="preserve"> связанным между собой документам, расположенным на различных компьютерах, подключённых к Интернету.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Способ организации информации в сети называется?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4) гипертекстом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Что может входить в универсальный указатель ресурса (</w:t>
      </w:r>
      <w:r>
        <w:rPr>
          <w:rFonts w:ascii="Times New Roman" w:hAnsi="Times New Roman"/>
          <w:b/>
          <w:color w:val="000000"/>
          <w:sz w:val="28"/>
        </w:rPr>
        <w:t>URL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)?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 xml:space="preserve">1) Доменный адрес </w:t>
      </w:r>
      <w:r w:rsidRPr="007D1857">
        <w:rPr>
          <w:rFonts w:ascii="Times New Roman" w:hAnsi="Times New Roman"/>
          <w:color w:val="000000"/>
          <w:sz w:val="28"/>
          <w:lang w:val="ru-RU"/>
        </w:rPr>
        <w:t>веб-сервера.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IP</w:t>
      </w:r>
      <w:r w:rsidRPr="007D1857">
        <w:rPr>
          <w:rFonts w:ascii="Times New Roman" w:hAnsi="Times New Roman"/>
          <w:color w:val="000000"/>
          <w:sz w:val="28"/>
          <w:lang w:val="ru-RU"/>
        </w:rPr>
        <w:t>-адрес веб-сервера.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>3) Название протокола.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Какая часть указателя ресурса сети Интернет (</w:t>
      </w:r>
      <w:r>
        <w:rPr>
          <w:rFonts w:ascii="Times New Roman" w:hAnsi="Times New Roman"/>
          <w:b/>
          <w:color w:val="000000"/>
          <w:sz w:val="28"/>
        </w:rPr>
        <w:t>URL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) является адресом сервера?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http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://</w:t>
      </w:r>
      <w:proofErr w:type="spellStart"/>
      <w:r>
        <w:rPr>
          <w:rFonts w:ascii="Times New Roman" w:hAnsi="Times New Roman"/>
          <w:b/>
          <w:color w:val="000000"/>
          <w:sz w:val="28"/>
        </w:rPr>
        <w:t>videouroki</w:t>
      </w:r>
      <w:proofErr w:type="spellEnd"/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net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/</w:t>
      </w:r>
      <w:r>
        <w:rPr>
          <w:rFonts w:ascii="Times New Roman" w:hAnsi="Times New Roman"/>
          <w:b/>
          <w:color w:val="000000"/>
          <w:sz w:val="28"/>
        </w:rPr>
        <w:t>view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_</w:t>
      </w:r>
      <w:r>
        <w:rPr>
          <w:rFonts w:ascii="Times New Roman" w:hAnsi="Times New Roman"/>
          <w:b/>
          <w:color w:val="000000"/>
          <w:sz w:val="28"/>
        </w:rPr>
        <w:t>post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php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?</w:t>
      </w:r>
      <w:r>
        <w:rPr>
          <w:rFonts w:ascii="Times New Roman" w:hAnsi="Times New Roman"/>
          <w:b/>
          <w:color w:val="000000"/>
          <w:sz w:val="28"/>
        </w:rPr>
        <w:t>id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=408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proofErr w:type="spellStart"/>
      <w:r>
        <w:rPr>
          <w:rFonts w:ascii="Times New Roman" w:hAnsi="Times New Roman"/>
          <w:color w:val="000000"/>
          <w:sz w:val="28"/>
        </w:rPr>
        <w:t>videouroki</w:t>
      </w:r>
      <w:proofErr w:type="spellEnd"/>
      <w:r w:rsidRPr="007D1857">
        <w:rPr>
          <w:rFonts w:ascii="Times New Roman" w:hAnsi="Times New Roman"/>
          <w:color w:val="000000"/>
          <w:sz w:val="28"/>
          <w:lang w:val="ru-RU"/>
        </w:rPr>
        <w:t>.</w:t>
      </w:r>
      <w:r>
        <w:rPr>
          <w:rFonts w:ascii="Times New Roman" w:hAnsi="Times New Roman"/>
          <w:color w:val="000000"/>
          <w:sz w:val="28"/>
        </w:rPr>
        <w:t>net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Какая часть указателя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 xml:space="preserve"> ресурса сети Интернет (</w:t>
      </w:r>
      <w:r>
        <w:rPr>
          <w:rFonts w:ascii="Times New Roman" w:hAnsi="Times New Roman"/>
          <w:b/>
          <w:color w:val="000000"/>
          <w:sz w:val="28"/>
        </w:rPr>
        <w:t>URL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 xml:space="preserve">) указывает на протокол передачи? </w:t>
      </w:r>
      <w:r>
        <w:rPr>
          <w:rFonts w:ascii="Times New Roman" w:hAnsi="Times New Roman"/>
          <w:b/>
          <w:color w:val="000000"/>
          <w:sz w:val="28"/>
        </w:rPr>
        <w:t>http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://</w:t>
      </w:r>
      <w:proofErr w:type="spellStart"/>
      <w:r>
        <w:rPr>
          <w:rFonts w:ascii="Times New Roman" w:hAnsi="Times New Roman"/>
          <w:b/>
          <w:color w:val="000000"/>
          <w:sz w:val="28"/>
        </w:rPr>
        <w:t>videouroki</w:t>
      </w:r>
      <w:proofErr w:type="spellEnd"/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net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/</w:t>
      </w:r>
      <w:r>
        <w:rPr>
          <w:rFonts w:ascii="Times New Roman" w:hAnsi="Times New Roman"/>
          <w:b/>
          <w:color w:val="000000"/>
          <w:sz w:val="28"/>
        </w:rPr>
        <w:t>view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_</w:t>
      </w:r>
      <w:r>
        <w:rPr>
          <w:rFonts w:ascii="Times New Roman" w:hAnsi="Times New Roman"/>
          <w:b/>
          <w:color w:val="000000"/>
          <w:sz w:val="28"/>
        </w:rPr>
        <w:t>post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php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?</w:t>
      </w:r>
      <w:r>
        <w:rPr>
          <w:rFonts w:ascii="Times New Roman" w:hAnsi="Times New Roman"/>
          <w:b/>
          <w:color w:val="000000"/>
          <w:sz w:val="28"/>
        </w:rPr>
        <w:t>id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=408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3) </w:t>
      </w:r>
      <w:r>
        <w:rPr>
          <w:rFonts w:ascii="Times New Roman" w:hAnsi="Times New Roman"/>
          <w:color w:val="000000"/>
          <w:sz w:val="28"/>
        </w:rPr>
        <w:t>http</w:t>
      </w:r>
      <w:r w:rsidRPr="007D1857">
        <w:rPr>
          <w:rFonts w:ascii="Times New Roman" w:hAnsi="Times New Roman"/>
          <w:color w:val="000000"/>
          <w:sz w:val="28"/>
          <w:lang w:val="ru-RU"/>
        </w:rPr>
        <w:t>://.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Что такое архив?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br/>
      </w:r>
      <w:r w:rsidRPr="007D1857">
        <w:rPr>
          <w:rFonts w:ascii="Times New Roman" w:hAnsi="Times New Roman"/>
          <w:color w:val="000000"/>
          <w:sz w:val="28"/>
          <w:lang w:val="ru-RU"/>
        </w:rPr>
        <w:t>1) это файл, содержащий в себе один или несколько других файлов.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</w:r>
      <w:r w:rsidRPr="007D1857">
        <w:rPr>
          <w:lang w:val="ru-RU"/>
        </w:rPr>
        <w:br/>
      </w:r>
      <w:r w:rsidRPr="00181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7D1857">
        <w:rPr>
          <w:rFonts w:ascii="Times New Roman" w:hAnsi="Times New Roman"/>
          <w:b/>
          <w:color w:val="000000"/>
          <w:sz w:val="28"/>
          <w:lang w:val="ru-RU"/>
        </w:rPr>
        <w:t>По каком протоколу возможет доступ к файловым архивам?</w:t>
      </w:r>
      <w:r w:rsidR="007D1857" w:rsidRPr="007D1857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7D1857">
        <w:rPr>
          <w:rFonts w:ascii="Times New Roman" w:hAnsi="Times New Roman"/>
          <w:color w:val="000000"/>
          <w:sz w:val="28"/>
          <w:lang w:val="ru-RU"/>
        </w:rPr>
        <w:br/>
        <w:t xml:space="preserve">4) </w:t>
      </w:r>
      <w:r>
        <w:rPr>
          <w:rFonts w:ascii="Times New Roman" w:hAnsi="Times New Roman"/>
          <w:color w:val="000000"/>
          <w:sz w:val="28"/>
        </w:rPr>
        <w:t>http</w:t>
      </w:r>
      <w:bookmarkStart w:id="0" w:name="_GoBack"/>
      <w:bookmarkEnd w:id="0"/>
    </w:p>
    <w:sectPr w:rsidR="00E46332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0C6"/>
    <w:rsid w:val="0029639D"/>
    <w:rsid w:val="00326F90"/>
    <w:rsid w:val="007D1857"/>
    <w:rsid w:val="00AA1D8D"/>
    <w:rsid w:val="00B47730"/>
    <w:rsid w:val="00CB0664"/>
    <w:rsid w:val="00E46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24E21"/>
  <w14:defaultImageDpi w14:val="300"/>
  <w15:docId w15:val="{3CC28AE3-B252-4F28-836A-A4F291F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E46D0-0ABE-4F76-AC34-84D14A7A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2025-04-07T16:23:00Z</dcterms:modified>
  <cp:category/>
</cp:coreProperties>
</file>
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D2AD6" w14:textId="753223BB" w:rsidR="000F22EB" w:rsidRPr="008C7622" w:rsidRDefault="001E580D" w:rsidP="008C7622">
      <w:pPr>
        <w:spacing w:after="0"/>
        <w:jc w:val="center"/>
        <w:rPr>
          <w:lang w:val="ru-RU"/>
        </w:rPr>
      </w:pPr>
      <w:proofErr w:type="gramStart"/>
      <w:r>
        <w:rPr>
          <w:rFonts w:ascii="Times New Roman" w:hAnsi="Times New Roman"/>
          <w:b/>
          <w:color w:val="000000"/>
          <w:sz w:val="28"/>
        </w:rPr>
        <w:t>!</w:t>
      </w:r>
      <w:r w:rsidR="00134F5C" w:rsidRPr="008C7622">
        <w:rPr>
          <w:rFonts w:ascii="Times New Roman" w:hAnsi="Times New Roman"/>
          <w:b/>
          <w:color w:val="000000"/>
          <w:sz w:val="28"/>
          <w:lang w:val="ru-RU"/>
        </w:rPr>
        <w:t>Графические</w:t>
      </w:r>
      <w:proofErr w:type="gramEnd"/>
      <w:r w:rsidR="00134F5C" w:rsidRPr="008C7622">
        <w:rPr>
          <w:rFonts w:ascii="Times New Roman" w:hAnsi="Times New Roman"/>
          <w:b/>
          <w:color w:val="000000"/>
          <w:sz w:val="28"/>
          <w:lang w:val="ru-RU"/>
        </w:rPr>
        <w:t xml:space="preserve"> информационные модели. Графы</w:t>
      </w:r>
    </w:p>
    <w:p w14:paraId="2EA55D57" w14:textId="1F91A503" w:rsidR="008C7622" w:rsidRDefault="00134F5C" w:rsidP="008C7622">
      <w:pPr>
        <w:spacing w:after="0"/>
        <w:rPr>
          <w:rFonts w:ascii="Times New Roman" w:hAnsi="Times New Roman"/>
          <w:color w:val="000000"/>
          <w:sz w:val="28"/>
          <w:lang w:val="ru-RU"/>
        </w:rPr>
      </w:pPr>
      <w:r w:rsidRPr="008C7622">
        <w:rPr>
          <w:lang w:val="ru-RU"/>
        </w:rPr>
        <w:br/>
      </w:r>
      <w:proofErr w:type="gramStart"/>
      <w:r w:rsidR="001E580D">
        <w:rPr>
          <w:rFonts w:ascii="Times New Roman" w:hAnsi="Times New Roman"/>
          <w:b/>
          <w:color w:val="000000"/>
          <w:sz w:val="28"/>
        </w:rPr>
        <w:t>?</w:t>
      </w:r>
      <w:r w:rsidR="008C7622" w:rsidRPr="008C7622">
        <w:rPr>
          <w:rFonts w:ascii="Times New Roman" w:hAnsi="Times New Roman"/>
          <w:b/>
          <w:color w:val="000000"/>
          <w:sz w:val="28"/>
          <w:lang w:val="ru-RU"/>
        </w:rPr>
        <w:t>Дайте</w:t>
      </w:r>
      <w:proofErr w:type="gramEnd"/>
      <w:r w:rsidR="008C7622" w:rsidRPr="008C7622">
        <w:rPr>
          <w:rFonts w:ascii="Times New Roman" w:hAnsi="Times New Roman"/>
          <w:b/>
          <w:color w:val="000000"/>
          <w:sz w:val="28"/>
          <w:lang w:val="ru-RU"/>
        </w:rPr>
        <w:t xml:space="preserve"> определение понятию "Граф".</w:t>
      </w:r>
      <w:r w:rsidR="008C7622" w:rsidRPr="008C7622">
        <w:rPr>
          <w:rFonts w:ascii="Times New Roman" w:hAnsi="Times New Roman"/>
          <w:color w:val="000000"/>
          <w:sz w:val="28"/>
          <w:lang w:val="ru-RU"/>
        </w:rPr>
        <w:br/>
        <w:t>2) Граф – это совокупность объектов со связями между ними.</w:t>
      </w:r>
    </w:p>
    <w:p w14:paraId="468041FF" w14:textId="77777777" w:rsidR="00E43170" w:rsidRPr="008C7622" w:rsidRDefault="00E43170" w:rsidP="008C7622">
      <w:pPr>
        <w:spacing w:after="0"/>
        <w:rPr>
          <w:rFonts w:ascii="Times New Roman" w:hAnsi="Times New Roman"/>
          <w:color w:val="000000"/>
          <w:sz w:val="28"/>
          <w:lang w:val="ru-RU"/>
        </w:rPr>
      </w:pPr>
    </w:p>
    <w:p w14:paraId="577F211E" w14:textId="04F871E8" w:rsidR="008C7622" w:rsidRDefault="001E580D" w:rsidP="008C7622">
      <w:pPr>
        <w:spacing w:after="0"/>
        <w:rPr>
          <w:rFonts w:ascii="Times New Roman" w:hAnsi="Times New Roman"/>
          <w:color w:val="000000"/>
          <w:sz w:val="28"/>
          <w:lang w:val="ru-RU"/>
        </w:rPr>
      </w:pPr>
      <w:r w:rsidRPr="001E580D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134F5C" w:rsidRPr="008C7622">
        <w:rPr>
          <w:rFonts w:ascii="Times New Roman" w:hAnsi="Times New Roman"/>
          <w:b/>
          <w:color w:val="000000"/>
          <w:sz w:val="28"/>
          <w:lang w:val="ru-RU"/>
        </w:rPr>
        <w:t>Дерево – это...</w:t>
      </w:r>
      <w:r w:rsidR="008C7622" w:rsidRPr="008C7622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134F5C" w:rsidRPr="008C7622">
        <w:rPr>
          <w:rFonts w:ascii="Times New Roman" w:hAnsi="Times New Roman"/>
          <w:color w:val="000000"/>
          <w:sz w:val="28"/>
          <w:lang w:val="ru-RU"/>
        </w:rPr>
        <w:br/>
        <w:t>3) граф, в котором нет циклов, то есть в нём нельзя из некоторой вершины пройти по различным рёбрам и вернуться в ту же вершину.</w:t>
      </w:r>
      <w:r w:rsidR="008C7622" w:rsidRPr="008C7622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134F5C" w:rsidRPr="008C7622">
        <w:rPr>
          <w:rFonts w:ascii="Times New Roman" w:hAnsi="Times New Roman"/>
          <w:color w:val="000000"/>
          <w:sz w:val="28"/>
          <w:lang w:val="ru-RU"/>
        </w:rPr>
        <w:br/>
      </w:r>
      <w:r w:rsidR="00134F5C" w:rsidRPr="008C7622">
        <w:rPr>
          <w:lang w:val="ru-RU"/>
        </w:rPr>
        <w:br/>
      </w:r>
      <w:r w:rsidRPr="001E580D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134F5C" w:rsidRPr="008C7622">
        <w:rPr>
          <w:rFonts w:ascii="Times New Roman" w:hAnsi="Times New Roman"/>
          <w:b/>
          <w:color w:val="000000"/>
          <w:sz w:val="28"/>
          <w:lang w:val="ru-RU"/>
        </w:rPr>
        <w:t>Взвешенный граф – это...</w:t>
      </w:r>
      <w:r w:rsidR="008C7622" w:rsidRPr="008C7622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134F5C" w:rsidRPr="008C7622">
        <w:rPr>
          <w:rFonts w:ascii="Times New Roman" w:hAnsi="Times New Roman"/>
          <w:color w:val="000000"/>
          <w:sz w:val="28"/>
          <w:lang w:val="ru-RU"/>
        </w:rPr>
        <w:br/>
        <w:t>3) граф, в котором вершины или рёбра характеризуются некоторой дополнительной информацией.</w:t>
      </w:r>
      <w:r w:rsidR="008C7622" w:rsidRPr="008C7622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134F5C" w:rsidRPr="008C7622">
        <w:rPr>
          <w:rFonts w:ascii="Times New Roman" w:hAnsi="Times New Roman"/>
          <w:color w:val="000000"/>
          <w:sz w:val="28"/>
          <w:lang w:val="ru-RU"/>
        </w:rPr>
        <w:br/>
      </w:r>
      <w:r w:rsidR="00134F5C" w:rsidRPr="008C7622">
        <w:rPr>
          <w:lang w:val="ru-RU"/>
        </w:rPr>
        <w:br/>
      </w:r>
      <w:r w:rsidRPr="001E580D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134F5C" w:rsidRPr="008C7622">
        <w:rPr>
          <w:rFonts w:ascii="Times New Roman" w:hAnsi="Times New Roman"/>
          <w:b/>
          <w:color w:val="000000"/>
          <w:sz w:val="28"/>
          <w:lang w:val="ru-RU"/>
        </w:rPr>
        <w:t>Семантическая сеть – это...</w:t>
      </w:r>
      <w:r w:rsidR="008C7622" w:rsidRPr="008C7622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134F5C" w:rsidRPr="008C7622">
        <w:rPr>
          <w:rFonts w:ascii="Times New Roman" w:hAnsi="Times New Roman"/>
          <w:color w:val="000000"/>
          <w:sz w:val="28"/>
          <w:lang w:val="ru-RU"/>
        </w:rPr>
        <w:br/>
        <w:t>4) информационная модель, имеющая вид графа, вершинам которого соответствуют определённые объекты, а рёбра задают отношения между ними.</w:t>
      </w:r>
      <w:r w:rsidR="00134F5C" w:rsidRPr="008C7622">
        <w:rPr>
          <w:rFonts w:ascii="Times New Roman" w:hAnsi="Times New Roman"/>
          <w:color w:val="000000"/>
          <w:sz w:val="28"/>
          <w:lang w:val="ru-RU"/>
        </w:rPr>
        <w:br/>
      </w:r>
      <w:r w:rsidR="00134F5C" w:rsidRPr="008C7622">
        <w:rPr>
          <w:lang w:val="ru-RU"/>
        </w:rPr>
        <w:br/>
      </w:r>
      <w:r w:rsidRPr="001E580D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134F5C" w:rsidRPr="008C7622">
        <w:rPr>
          <w:rFonts w:ascii="Times New Roman" w:hAnsi="Times New Roman"/>
          <w:b/>
          <w:color w:val="000000"/>
          <w:sz w:val="28"/>
          <w:lang w:val="ru-RU"/>
        </w:rPr>
        <w:t>Цепь – это...</w:t>
      </w:r>
      <w:r w:rsidR="00134F5C" w:rsidRPr="008C7622">
        <w:rPr>
          <w:rFonts w:ascii="Times New Roman" w:hAnsi="Times New Roman"/>
          <w:b/>
          <w:color w:val="000000"/>
          <w:sz w:val="28"/>
          <w:lang w:val="ru-RU"/>
        </w:rPr>
        <w:br/>
      </w:r>
      <w:r w:rsidR="00134F5C" w:rsidRPr="008C7622">
        <w:rPr>
          <w:rFonts w:ascii="Times New Roman" w:hAnsi="Times New Roman"/>
          <w:color w:val="000000"/>
          <w:sz w:val="28"/>
          <w:lang w:val="ru-RU"/>
        </w:rPr>
        <w:t>1) путь по вершинам и рёбрам графа, в который любое ребро графа входит не более одного раза.</w:t>
      </w:r>
      <w:r w:rsidR="00134F5C" w:rsidRPr="008C7622">
        <w:rPr>
          <w:rFonts w:ascii="Times New Roman" w:hAnsi="Times New Roman"/>
          <w:color w:val="000000"/>
          <w:sz w:val="28"/>
          <w:lang w:val="ru-RU"/>
        </w:rPr>
        <w:br/>
      </w:r>
      <w:r w:rsidR="00134F5C" w:rsidRPr="008C7622">
        <w:rPr>
          <w:lang w:val="ru-RU"/>
        </w:rPr>
        <w:br/>
      </w:r>
      <w:r w:rsidRPr="001E580D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134F5C" w:rsidRPr="008C7622">
        <w:rPr>
          <w:rFonts w:ascii="Times New Roman" w:hAnsi="Times New Roman"/>
          <w:b/>
          <w:color w:val="000000"/>
          <w:sz w:val="28"/>
          <w:lang w:val="ru-RU"/>
        </w:rPr>
        <w:t>Сеть – это...</w:t>
      </w:r>
      <w:r w:rsidR="00134F5C" w:rsidRPr="008C7622">
        <w:rPr>
          <w:rFonts w:ascii="Times New Roman" w:hAnsi="Times New Roman"/>
          <w:b/>
          <w:color w:val="000000"/>
          <w:sz w:val="28"/>
          <w:lang w:val="ru-RU"/>
        </w:rPr>
        <w:br/>
      </w:r>
      <w:r w:rsidR="00134F5C" w:rsidRPr="008C7622">
        <w:rPr>
          <w:rFonts w:ascii="Times New Roman" w:hAnsi="Times New Roman"/>
          <w:color w:val="000000"/>
          <w:sz w:val="28"/>
          <w:lang w:val="ru-RU"/>
        </w:rPr>
        <w:t>1) граф с циклом.</w:t>
      </w:r>
      <w:r w:rsidR="008C7622" w:rsidRPr="008C7622">
        <w:rPr>
          <w:rFonts w:ascii="Times New Roman" w:hAnsi="Times New Roman"/>
          <w:color w:val="000000"/>
          <w:sz w:val="28"/>
          <w:lang w:val="ru-RU"/>
        </w:rPr>
        <w:t xml:space="preserve"> </w:t>
      </w:r>
    </w:p>
    <w:p w14:paraId="4ACDEBD8" w14:textId="77777777" w:rsidR="008C7622" w:rsidRDefault="008C7622" w:rsidP="008C7622">
      <w:pPr>
        <w:spacing w:after="0"/>
        <w:rPr>
          <w:rFonts w:ascii="Times New Roman" w:hAnsi="Times New Roman"/>
          <w:color w:val="000000"/>
          <w:sz w:val="28"/>
          <w:lang w:val="ru-RU"/>
        </w:rPr>
      </w:pPr>
    </w:p>
    <w:p w14:paraId="676A4E07" w14:textId="281FBD32" w:rsidR="008C7622" w:rsidRDefault="001E580D" w:rsidP="000F4C9F">
      <w:pPr>
        <w:spacing w:after="0"/>
        <w:rPr>
          <w:rFonts w:ascii="Times New Roman" w:hAnsi="Times New Roman"/>
          <w:b/>
          <w:color w:val="000000"/>
          <w:sz w:val="28"/>
          <w:lang w:val="ru-RU"/>
        </w:rPr>
      </w:pPr>
      <w:proofErr w:type="gramStart"/>
      <w:r>
        <w:rPr>
          <w:rFonts w:ascii="Times New Roman" w:hAnsi="Times New Roman"/>
          <w:b/>
          <w:color w:val="000000"/>
          <w:sz w:val="28"/>
        </w:rPr>
        <w:t>?</w:t>
      </w:r>
      <w:r w:rsidR="008C7622" w:rsidRPr="008C7622">
        <w:rPr>
          <w:rFonts w:ascii="Times New Roman" w:hAnsi="Times New Roman"/>
          <w:b/>
          <w:color w:val="000000"/>
          <w:sz w:val="28"/>
          <w:lang w:val="ru-RU"/>
        </w:rPr>
        <w:t>Цикл</w:t>
      </w:r>
      <w:proofErr w:type="gramEnd"/>
      <w:r w:rsidR="008C7622" w:rsidRPr="008C7622">
        <w:rPr>
          <w:rFonts w:ascii="Times New Roman" w:hAnsi="Times New Roman"/>
          <w:b/>
          <w:color w:val="000000"/>
          <w:sz w:val="28"/>
          <w:lang w:val="ru-RU"/>
        </w:rPr>
        <w:t xml:space="preserve"> – это...</w:t>
      </w:r>
      <w:r w:rsidR="008C7622" w:rsidRPr="008C7622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8C7622" w:rsidRPr="008C7622">
        <w:rPr>
          <w:rFonts w:ascii="Times New Roman" w:hAnsi="Times New Roman"/>
          <w:color w:val="000000"/>
          <w:sz w:val="28"/>
          <w:lang w:val="ru-RU"/>
        </w:rPr>
        <w:br/>
        <w:t>2) цепь, в которой начальная и конечная вершины совпадают.</w:t>
      </w:r>
      <w:r w:rsidR="00134F5C" w:rsidRPr="008C7622">
        <w:rPr>
          <w:rFonts w:ascii="Times New Roman" w:hAnsi="Times New Roman"/>
          <w:color w:val="000000"/>
          <w:sz w:val="28"/>
          <w:lang w:val="ru-RU"/>
        </w:rPr>
        <w:br/>
      </w:r>
      <w:r w:rsidR="00134F5C" w:rsidRPr="008C7622">
        <w:rPr>
          <w:lang w:val="ru-RU"/>
        </w:rPr>
        <w:br/>
      </w:r>
      <w:r>
        <w:rPr>
          <w:rFonts w:ascii="Times New Roman" w:hAnsi="Times New Roman"/>
          <w:b/>
          <w:color w:val="000000"/>
          <w:sz w:val="28"/>
        </w:rPr>
        <w:t>?</w:t>
      </w:r>
      <w:r w:rsidR="00134F5C" w:rsidRPr="008C7622">
        <w:rPr>
          <w:rFonts w:ascii="Times New Roman" w:hAnsi="Times New Roman"/>
          <w:b/>
          <w:color w:val="000000"/>
          <w:sz w:val="28"/>
          <w:lang w:val="ru-RU"/>
        </w:rPr>
        <w:t>Какой тип графа изображён на рисунке?</w:t>
      </w:r>
      <w:r w:rsidR="008C7622">
        <w:rPr>
          <w:rFonts w:ascii="Times New Roman" w:hAnsi="Times New Roman"/>
          <w:b/>
          <w:color w:val="000000"/>
          <w:sz w:val="28"/>
          <w:lang w:val="ru-RU"/>
        </w:rPr>
        <w:tab/>
      </w:r>
    </w:p>
    <w:p w14:paraId="32B3C3E9" w14:textId="1E7EDBE0" w:rsidR="000F4C9F" w:rsidRPr="000F4C9F" w:rsidRDefault="000F4C9F" w:rsidP="000F4C9F">
      <w:pPr>
        <w:spacing w:after="0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img</w:t>
      </w:r>
    </w:p>
    <w:p w14:paraId="497F78EA" w14:textId="77777777" w:rsidR="000F4C9F" w:rsidRDefault="008C7622" w:rsidP="000F4C9F">
      <w:pPr>
        <w:spacing w:after="0"/>
        <w:rPr>
          <w:rFonts w:ascii="Times New Roman" w:hAnsi="Times New Roman"/>
          <w:b/>
          <w:color w:val="000000"/>
          <w:sz w:val="28"/>
          <w:lang w:val="ru-RU"/>
        </w:rPr>
      </w:pPr>
      <w:r w:rsidRPr="000A315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2786952" wp14:editId="20DE3653">
            <wp:extent cx="1306286" cy="680085"/>
            <wp:effectExtent l="0" t="0" r="8255" b="5715"/>
            <wp:docPr id="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729" cy="6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1464C" w14:textId="5EC473B7" w:rsidR="008C7622" w:rsidRPr="000F4C9F" w:rsidRDefault="000F4C9F" w:rsidP="008C7622">
      <w:pPr>
        <w:spacing w:after="0"/>
        <w:rPr>
          <w:rFonts w:ascii="Times New Roman" w:hAnsi="Times New Roman"/>
          <w:b/>
          <w:color w:val="000000"/>
          <w:sz w:val="28"/>
          <w:lang w:val="ru-RU"/>
        </w:rPr>
      </w:pPr>
      <w:r w:rsidRPr="008C7622">
        <w:rPr>
          <w:rFonts w:ascii="Times New Roman" w:hAnsi="Times New Roman"/>
          <w:color w:val="000000"/>
          <w:sz w:val="28"/>
          <w:lang w:val="ru-RU"/>
        </w:rPr>
        <w:t>1) Взвешенный граф.</w:t>
      </w:r>
      <w:r w:rsidR="00134F5C" w:rsidRPr="008C7622">
        <w:rPr>
          <w:rFonts w:ascii="Times New Roman" w:hAnsi="Times New Roman"/>
          <w:b/>
          <w:color w:val="000000"/>
          <w:sz w:val="28"/>
          <w:lang w:val="ru-RU"/>
        </w:rPr>
        <w:br/>
      </w:r>
    </w:p>
    <w:p w14:paraId="23E19051" w14:textId="64A9E175" w:rsidR="000F4C9F" w:rsidRDefault="001E580D" w:rsidP="008C7622">
      <w:pPr>
        <w:spacing w:after="0"/>
        <w:rPr>
          <w:rFonts w:ascii="Times New Roman" w:hAnsi="Times New Roman"/>
          <w:b/>
          <w:color w:val="000000"/>
          <w:sz w:val="28"/>
          <w:lang w:val="ru-RU"/>
        </w:rPr>
      </w:pPr>
      <w:r w:rsidRPr="001E580D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8C7622" w:rsidRPr="008C7622">
        <w:rPr>
          <w:rFonts w:ascii="Times New Roman" w:hAnsi="Times New Roman"/>
          <w:b/>
          <w:color w:val="000000"/>
          <w:sz w:val="28"/>
          <w:lang w:val="ru-RU"/>
        </w:rPr>
        <w:t>Какой тип графа изображён на рисунке, если при рисовании данного графа нельзя отрывать ручку от бумаги?</w:t>
      </w:r>
      <w:r w:rsidR="008C7622">
        <w:rPr>
          <w:rFonts w:ascii="Times New Roman" w:hAnsi="Times New Roman"/>
          <w:b/>
          <w:color w:val="000000"/>
          <w:sz w:val="28"/>
          <w:lang w:val="ru-RU"/>
        </w:rPr>
        <w:tab/>
      </w:r>
    </w:p>
    <w:p w14:paraId="7A191C1E" w14:textId="49373E5E" w:rsidR="000F4C9F" w:rsidRPr="000F4C9F" w:rsidRDefault="000F4C9F" w:rsidP="008C7622">
      <w:pPr>
        <w:spacing w:after="0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img</w:t>
      </w:r>
    </w:p>
    <w:p w14:paraId="74416997" w14:textId="4C2F8D38" w:rsidR="008C7622" w:rsidRDefault="008C7622" w:rsidP="008C7622">
      <w:pPr>
        <w:spacing w:after="0"/>
        <w:rPr>
          <w:rFonts w:ascii="Times New Roman" w:hAnsi="Times New Roman"/>
          <w:color w:val="000000"/>
          <w:sz w:val="28"/>
          <w:lang w:val="ru-RU"/>
        </w:rPr>
      </w:pPr>
      <w:r w:rsidRPr="000A315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F96A4A6" wp14:editId="6E2FD2F0">
            <wp:extent cx="866899" cy="809628"/>
            <wp:effectExtent l="0" t="0" r="9525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78" cy="83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98498" w14:textId="0DCDDE35" w:rsidR="000F4C9F" w:rsidRPr="000F4C9F" w:rsidRDefault="000F4C9F" w:rsidP="008C7622">
      <w:pPr>
        <w:spacing w:after="0"/>
        <w:rPr>
          <w:rFonts w:ascii="Times New Roman" w:hAnsi="Times New Roman"/>
          <w:b/>
          <w:color w:val="000000"/>
          <w:sz w:val="28"/>
          <w:lang w:val="ru-RU"/>
        </w:rPr>
      </w:pPr>
      <w:r w:rsidRPr="008C7622">
        <w:rPr>
          <w:rFonts w:ascii="Times New Roman" w:hAnsi="Times New Roman"/>
          <w:color w:val="000000"/>
          <w:sz w:val="28"/>
          <w:lang w:val="ru-RU"/>
        </w:rPr>
        <w:t>4) Цикл.</w:t>
      </w:r>
    </w:p>
    <w:p w14:paraId="2AFA916F" w14:textId="77777777" w:rsidR="008C7622" w:rsidRPr="001E580D" w:rsidRDefault="008C7622" w:rsidP="008C7622">
      <w:pPr>
        <w:spacing w:after="0"/>
        <w:rPr>
          <w:rFonts w:ascii="Times New Roman" w:hAnsi="Times New Roman"/>
          <w:color w:val="000000"/>
          <w:sz w:val="28"/>
          <w:lang w:val="ru-RU"/>
        </w:rPr>
      </w:pPr>
    </w:p>
    <w:p w14:paraId="48C9565C" w14:textId="643B2B7B" w:rsidR="008C7622" w:rsidRDefault="001E580D" w:rsidP="005B27DC">
      <w:pPr>
        <w:spacing w:after="0"/>
        <w:rPr>
          <w:rFonts w:ascii="Times New Roman" w:hAnsi="Times New Roman"/>
          <w:b/>
          <w:color w:val="000000"/>
          <w:sz w:val="28"/>
          <w:lang w:val="ru-RU"/>
        </w:rPr>
      </w:pPr>
      <w:proofErr w:type="gramStart"/>
      <w:r>
        <w:rPr>
          <w:rFonts w:ascii="Times New Roman" w:hAnsi="Times New Roman"/>
          <w:b/>
          <w:color w:val="000000"/>
          <w:sz w:val="28"/>
        </w:rPr>
        <w:t>?</w:t>
      </w:r>
      <w:bookmarkStart w:id="0" w:name="_GoBack"/>
      <w:bookmarkEnd w:id="0"/>
      <w:r w:rsidR="008C7622" w:rsidRPr="008C7622">
        <w:rPr>
          <w:rFonts w:ascii="Times New Roman" w:hAnsi="Times New Roman"/>
          <w:b/>
          <w:color w:val="000000"/>
          <w:sz w:val="28"/>
          <w:lang w:val="ru-RU"/>
        </w:rPr>
        <w:t>Какой</w:t>
      </w:r>
      <w:proofErr w:type="gramEnd"/>
      <w:r w:rsidR="008C7622" w:rsidRPr="008C7622">
        <w:rPr>
          <w:rFonts w:ascii="Times New Roman" w:hAnsi="Times New Roman"/>
          <w:b/>
          <w:color w:val="000000"/>
          <w:sz w:val="28"/>
          <w:lang w:val="ru-RU"/>
        </w:rPr>
        <w:t xml:space="preserve"> тип графа изображён на рисунке?</w:t>
      </w:r>
      <w:r w:rsidR="008C7622">
        <w:rPr>
          <w:rFonts w:ascii="Times New Roman" w:hAnsi="Times New Roman"/>
          <w:b/>
          <w:color w:val="000000"/>
          <w:sz w:val="28"/>
          <w:lang w:val="ru-RU"/>
        </w:rPr>
        <w:tab/>
      </w:r>
    </w:p>
    <w:p w14:paraId="4A9C0266" w14:textId="7EB7A5E3" w:rsidR="005B27DC" w:rsidRPr="005B27DC" w:rsidRDefault="005B27DC" w:rsidP="005B27DC">
      <w:pPr>
        <w:spacing w:after="0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lastRenderedPageBreak/>
        <w:t>img</w:t>
      </w:r>
    </w:p>
    <w:p w14:paraId="756A0C2B" w14:textId="77777777" w:rsidR="005B27DC" w:rsidRDefault="008C7622" w:rsidP="005B27DC">
      <w:pPr>
        <w:spacing w:after="0"/>
        <w:rPr>
          <w:rFonts w:ascii="Times New Roman" w:hAnsi="Times New Roman"/>
          <w:b/>
          <w:color w:val="000000"/>
          <w:sz w:val="28"/>
          <w:lang w:val="ru-RU"/>
        </w:rPr>
      </w:pPr>
      <w:r w:rsidRPr="000A315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DF88875" wp14:editId="009C104B">
            <wp:extent cx="890650" cy="739555"/>
            <wp:effectExtent l="0" t="0" r="5080" b="381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338" cy="7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1C86F" w14:textId="77777777" w:rsidR="005B27DC" w:rsidRDefault="005B27DC" w:rsidP="005B27DC">
      <w:pPr>
        <w:spacing w:after="0"/>
        <w:rPr>
          <w:rFonts w:ascii="Times New Roman" w:hAnsi="Times New Roman"/>
          <w:b/>
          <w:color w:val="000000"/>
          <w:sz w:val="28"/>
          <w:lang w:val="ru-RU"/>
        </w:rPr>
      </w:pPr>
      <w:r w:rsidRPr="008C7622">
        <w:rPr>
          <w:rFonts w:ascii="Times New Roman" w:hAnsi="Times New Roman"/>
          <w:color w:val="000000"/>
          <w:sz w:val="28"/>
          <w:lang w:val="ru-RU"/>
        </w:rPr>
        <w:t>3) Семантическая сеть.</w:t>
      </w:r>
    </w:p>
    <w:p w14:paraId="25215140" w14:textId="4252F2B6" w:rsidR="000F22EB" w:rsidRPr="008C7622" w:rsidRDefault="008C7622" w:rsidP="008C7622">
      <w:pPr>
        <w:spacing w:after="0"/>
        <w:rPr>
          <w:lang w:val="ru-RU"/>
        </w:rPr>
      </w:pPr>
      <w:r w:rsidRPr="008C7622">
        <w:rPr>
          <w:rFonts w:ascii="Times New Roman" w:hAnsi="Times New Roman"/>
          <w:color w:val="000000"/>
          <w:sz w:val="28"/>
          <w:lang w:val="ru-RU"/>
        </w:rPr>
        <w:br/>
      </w:r>
    </w:p>
    <w:sectPr w:rsidR="000F22EB" w:rsidRPr="008C7622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2EB"/>
    <w:rsid w:val="000F4C9F"/>
    <w:rsid w:val="00134F5C"/>
    <w:rsid w:val="0015074B"/>
    <w:rsid w:val="001E580D"/>
    <w:rsid w:val="0029639D"/>
    <w:rsid w:val="00326F90"/>
    <w:rsid w:val="005B27DC"/>
    <w:rsid w:val="008C7622"/>
    <w:rsid w:val="00AA1D8D"/>
    <w:rsid w:val="00B47730"/>
    <w:rsid w:val="00CB0664"/>
    <w:rsid w:val="00E43170"/>
    <w:rsid w:val="00E62B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A03BD1"/>
  <w14:defaultImageDpi w14:val="300"/>
  <w15:docId w15:val="{F5A06070-AA6C-4DF3-84D7-B922A0D3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6519F1-85F4-4ADE-8763-4B3054710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8</cp:revision>
  <dcterms:created xsi:type="dcterms:W3CDTF">2013-12-23T23:15:00Z</dcterms:created>
  <dcterms:modified xsi:type="dcterms:W3CDTF">2025-04-07T19:46:00Z</dcterms:modified>
  <cp:category/>
</cp:coreProperties>
</file>
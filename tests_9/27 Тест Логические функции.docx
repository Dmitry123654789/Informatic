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751AA" w14:textId="4BC0B02C" w:rsidR="00216C27" w:rsidRPr="00B90A84" w:rsidRDefault="00847B55">
      <w:pPr>
        <w:jc w:val="center"/>
        <w:rPr>
          <w:lang w:val="ru-RU"/>
        </w:rPr>
      </w:pPr>
      <w:r w:rsidRPr="00847B55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Логические функции</w:t>
      </w:r>
    </w:p>
    <w:p w14:paraId="0A19F1F1" w14:textId="5DCC1425" w:rsidR="00B90A84" w:rsidRDefault="00F65FF8">
      <w:pPr>
        <w:rPr>
          <w:rFonts w:ascii="Times New Roman" w:hAnsi="Times New Roman"/>
          <w:b/>
          <w:color w:val="000000"/>
          <w:sz w:val="28"/>
          <w:lang w:val="ru-RU"/>
        </w:rPr>
      </w:pP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Какие функции относятся к логическим?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0A84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Pr="00B90A84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B90A84">
        <w:rPr>
          <w:rFonts w:ascii="Times New Roman" w:hAnsi="Times New Roman"/>
          <w:color w:val="000000"/>
          <w:sz w:val="28"/>
          <w:lang w:val="ru-RU"/>
        </w:rPr>
        <w:t xml:space="preserve"> Если;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2) Не;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3) И, Или;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Чему будет равно значение, вычисленное по формуле =И(В1&lt;20;</w:t>
      </w:r>
      <w:r>
        <w:rPr>
          <w:rFonts w:ascii="Times New Roman" w:hAnsi="Times New Roman"/>
          <w:b/>
          <w:color w:val="000000"/>
          <w:sz w:val="28"/>
        </w:rPr>
        <w:t>B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1&gt;25), если в клетке В1 находится число 25?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4) Ложь.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Чему будет равно значение, вычисленное по формуле =ИЛИ(В1&gt;20;</w:t>
      </w:r>
      <w:r>
        <w:rPr>
          <w:rFonts w:ascii="Times New Roman" w:hAnsi="Times New Roman"/>
          <w:b/>
          <w:color w:val="000000"/>
          <w:sz w:val="28"/>
        </w:rPr>
        <w:t>B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1&lt;30), если в клетке В1 находится число 25?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2) Истина;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bCs/>
          <w:color w:val="000000"/>
          <w:sz w:val="28"/>
          <w:lang w:val="ru-RU"/>
        </w:rPr>
        <w:t>В клетку с адресом А1 введена формула: =ЕСЛИ(В1&lt;12; "Утро"; "День").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Чему будет равно значение клетки А1, если в клетке находится число 12?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4) День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394A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Учащиеся проходили тестирование. Если сумма баллов больше 16, но меньше 19, то ученик получает оценку 4. Выбрать условие, проверяющее получит ли тестируемый оценку 4. Сумма балов хранится в ячейке с адресом С10.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 xml:space="preserve">2) И(С10&gt;16; </w:t>
      </w:r>
      <w:r>
        <w:rPr>
          <w:rFonts w:ascii="Times New Roman" w:hAnsi="Times New Roman"/>
          <w:color w:val="000000"/>
          <w:sz w:val="28"/>
        </w:rPr>
        <w:t>C</w:t>
      </w:r>
      <w:r w:rsidRPr="00B90A84">
        <w:rPr>
          <w:rFonts w:ascii="Times New Roman" w:hAnsi="Times New Roman"/>
          <w:color w:val="000000"/>
          <w:sz w:val="28"/>
          <w:lang w:val="ru-RU"/>
        </w:rPr>
        <w:t>10&lt;19);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В клетку с адресом В1 введена формула: =ЕСЛИ(И(А1&gt;10; </w:t>
      </w:r>
      <w:r>
        <w:rPr>
          <w:rFonts w:ascii="Times New Roman" w:hAnsi="Times New Roman"/>
          <w:b/>
          <w:color w:val="000000"/>
          <w:sz w:val="28"/>
        </w:rPr>
        <w:t>A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1&lt;15); 1; 0). Чему может быть равно значение клетки А1, если значение клетки В1 равно 1?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2) 13;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3) 12;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4) 14;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  <w:t>5) 11;</w:t>
      </w:r>
      <w:r w:rsidR="00B90A84"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0A84">
        <w:rPr>
          <w:rFonts w:ascii="Times New Roman" w:hAnsi="Times New Roman"/>
          <w:color w:val="000000"/>
          <w:sz w:val="28"/>
          <w:lang w:val="ru-RU"/>
        </w:rPr>
        <w:br/>
      </w:r>
      <w:r w:rsidRPr="00B90A84">
        <w:rPr>
          <w:lang w:val="ru-RU"/>
        </w:rPr>
        <w:br/>
      </w:r>
      <w:r w:rsidR="00847B55" w:rsidRPr="00394A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0A84">
        <w:rPr>
          <w:rFonts w:ascii="Times New Roman" w:hAnsi="Times New Roman"/>
          <w:b/>
          <w:color w:val="000000"/>
          <w:sz w:val="28"/>
          <w:lang w:val="ru-RU"/>
        </w:rPr>
        <w:t>Дана таблица с исходными данными. В клетку С2 введена формула: =ЕСЛИ(С1=0; СУММ(А1:А3); ЕСЛИ(С1=1; СУММ(В1:В3); "Данных нет")). Что будет отображаться в клетке С2, если в клетке С1 будет записана 1?</w:t>
      </w:r>
    </w:p>
    <w:p w14:paraId="792DA767" w14:textId="7438D4CE" w:rsidR="00394A04" w:rsidRPr="00394A04" w:rsidRDefault="00394A04">
      <w:pPr>
        <w:rPr>
          <w:rFonts w:ascii="Times New Roman" w:hAnsi="Times New Roman"/>
          <w:b/>
          <w:color w:val="000000"/>
          <w:sz w:val="28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img</w:t>
      </w:r>
      <w:proofErr w:type="spellEnd"/>
    </w:p>
    <w:p w14:paraId="6CC4BD39" w14:textId="1B70AE9A" w:rsidR="00216C27" w:rsidRDefault="00B90A84">
      <w:r w:rsidRPr="0014233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3180A7" wp14:editId="02292A82">
            <wp:extent cx="2763935" cy="14962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45" cy="15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br/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t>3) 45;</w:t>
      </w:r>
      <w:r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</w:r>
      <w:r w:rsidR="00F65FF8" w:rsidRPr="00B90A84">
        <w:rPr>
          <w:lang w:val="ru-RU"/>
        </w:rPr>
        <w:lastRenderedPageBreak/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В ячейку с адресом В4 введена формула: =ЕСЛИ(И(НЕ(А4&lt;2); </w:t>
      </w:r>
      <w:r w:rsidR="00F65FF8">
        <w:rPr>
          <w:rFonts w:ascii="Times New Roman" w:hAnsi="Times New Roman"/>
          <w:b/>
          <w:color w:val="000000"/>
          <w:sz w:val="28"/>
        </w:rPr>
        <w:t>A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4&lt;5); 1; 0). Чему будет равно значение в ячейке В4, если в ячейке А4 находится число 1?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  <w:t>4) 0.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</w:r>
      <w:r w:rsidR="00F65FF8" w:rsidRPr="00B90A84">
        <w:rPr>
          <w:lang w:val="ru-RU"/>
        </w:rPr>
        <w:br/>
      </w:r>
      <w:r w:rsidR="00847B55" w:rsidRPr="00394A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В ячейку А1 записано число 17. В ячейку В1 записана формула: =ЕСЛИ(А1&lt;10; 2; ЕСЛИ(А1&lt;15;3; ЕСЛИ(А1&lt;20;4; 5))). Чему будет равно значение в ячейке В1?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br/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t>1) 4;</w:t>
      </w:r>
      <w:r w:rsidRPr="00B90A8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65FF8" w:rsidRPr="00B90A84">
        <w:rPr>
          <w:rFonts w:ascii="Times New Roman" w:hAnsi="Times New Roman"/>
          <w:color w:val="000000"/>
          <w:sz w:val="28"/>
          <w:lang w:val="ru-RU"/>
        </w:rPr>
        <w:br/>
      </w:r>
      <w:r w:rsidR="00F65FF8" w:rsidRPr="00B90A84">
        <w:rPr>
          <w:lang w:val="ru-RU"/>
        </w:rPr>
        <w:br/>
      </w:r>
      <w:r w:rsidR="00847B55" w:rsidRPr="00847B55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В ячейку </w:t>
      </w:r>
      <w:r w:rsidR="00F65FF8">
        <w:rPr>
          <w:rFonts w:ascii="Times New Roman" w:hAnsi="Times New Roman"/>
          <w:b/>
          <w:color w:val="000000"/>
          <w:sz w:val="28"/>
        </w:rPr>
        <w:t>D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 xml:space="preserve">3 записана формула: =ЕСЛИ(А3&lt;1; "Нет"; ЕСЛИ(НЕ(А3&gt;1); 15; "Да")). Чему равно значение ячейки </w:t>
      </w:r>
      <w:r w:rsidR="00F65FF8">
        <w:rPr>
          <w:rFonts w:ascii="Times New Roman" w:hAnsi="Times New Roman"/>
          <w:b/>
          <w:color w:val="000000"/>
          <w:sz w:val="28"/>
        </w:rPr>
        <w:t>D</w:t>
      </w:r>
      <w:r w:rsidR="00F65FF8" w:rsidRPr="00B90A84">
        <w:rPr>
          <w:rFonts w:ascii="Times New Roman" w:hAnsi="Times New Roman"/>
          <w:b/>
          <w:color w:val="000000"/>
          <w:sz w:val="28"/>
          <w:lang w:val="ru-RU"/>
        </w:rPr>
        <w:t>3, если значение ячейки А3 равно 1?</w:t>
      </w:r>
      <w:r w:rsidR="00F65FF8" w:rsidRPr="00847B55">
        <w:rPr>
          <w:rFonts w:ascii="Times New Roman" w:hAnsi="Times New Roman"/>
          <w:color w:val="000000"/>
          <w:sz w:val="28"/>
          <w:lang w:val="ru-RU"/>
        </w:rPr>
        <w:br/>
      </w:r>
      <w:r w:rsidR="00F65FF8">
        <w:rPr>
          <w:rFonts w:ascii="Times New Roman" w:hAnsi="Times New Roman"/>
          <w:color w:val="000000"/>
          <w:sz w:val="28"/>
        </w:rPr>
        <w:t>4) 15.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F65FF8">
        <w:rPr>
          <w:rFonts w:ascii="Times New Roman" w:hAnsi="Times New Roman"/>
          <w:color w:val="000000"/>
          <w:sz w:val="28"/>
        </w:rPr>
        <w:br/>
      </w:r>
      <w:r w:rsidR="00F65FF8">
        <w:br/>
      </w:r>
    </w:p>
    <w:sectPr w:rsidR="00216C27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C27"/>
    <w:rsid w:val="0029639D"/>
    <w:rsid w:val="00326F90"/>
    <w:rsid w:val="00394A04"/>
    <w:rsid w:val="00847B55"/>
    <w:rsid w:val="00AA1D8D"/>
    <w:rsid w:val="00B47730"/>
    <w:rsid w:val="00B90A84"/>
    <w:rsid w:val="00CB0664"/>
    <w:rsid w:val="00F65F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471CFF"/>
  <w14:defaultImageDpi w14:val="300"/>
  <w15:docId w15:val="{B1CB9E5E-6BE5-43E4-9430-86ECAA5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B66F5-7F6C-4401-A67A-86C4D2A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4</cp:revision>
  <dcterms:created xsi:type="dcterms:W3CDTF">2013-12-23T23:15:00Z</dcterms:created>
  <dcterms:modified xsi:type="dcterms:W3CDTF">2025-04-07T19:36:00Z</dcterms:modified>
  <cp:category/>
</cp:coreProperties>
</file>
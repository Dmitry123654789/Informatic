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E3368" w14:textId="0226C774" w:rsidR="005C56C8" w:rsidRPr="00914D58" w:rsidRDefault="00914D58">
      <w:pPr>
        <w:jc w:val="center"/>
        <w:rPr>
          <w:lang w:val="ru-RU"/>
        </w:rPr>
      </w:pPr>
      <w:r w:rsidRPr="00914D58">
        <w:rPr>
          <w:rFonts w:ascii="Times New Roman" w:hAnsi="Times New Roman"/>
          <w:b/>
          <w:color w:val="000000"/>
          <w:sz w:val="28"/>
          <w:lang w:val="ru-RU"/>
        </w:rPr>
        <w:t>!Оформление сайта. Размещение сайта в интернете.</w:t>
      </w:r>
    </w:p>
    <w:p w14:paraId="1CF57B5B" w14:textId="02E107FE" w:rsidR="00606E3A" w:rsidRDefault="00914D58">
      <w:pPr>
        <w:rPr>
          <w:rFonts w:ascii="Times New Roman" w:hAnsi="Times New Roman"/>
          <w:color w:val="000000"/>
          <w:sz w:val="28"/>
          <w:lang w:val="ru-RU"/>
        </w:rPr>
      </w:pPr>
      <w:r w:rsidRPr="00914D58">
        <w:rPr>
          <w:lang w:val="ru-RU"/>
        </w:rPr>
        <w:br/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t>?Какими, по отношению друг к другу, должны быть цвета текста и фона в информационном блоке.</w:t>
      </w:r>
      <w:r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Pr="00914D58">
        <w:rPr>
          <w:rFonts w:ascii="Times New Roman" w:hAnsi="Times New Roman"/>
          <w:color w:val="000000"/>
          <w:sz w:val="28"/>
          <w:lang w:val="ru-RU"/>
        </w:rPr>
        <w:t>1) Однотонными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2) Одинаковыми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3) Контрастными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4) Однотонными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</w:r>
      <w:r w:rsidRPr="00914D58">
        <w:rPr>
          <w:lang w:val="ru-RU"/>
        </w:rPr>
        <w:br/>
      </w:r>
      <w:r w:rsidRPr="00914D58">
        <w:rPr>
          <w:rFonts w:ascii="Times New Roman" w:hAnsi="Times New Roman"/>
          <w:b/>
          <w:bCs/>
          <w:color w:val="000000"/>
          <w:sz w:val="28"/>
          <w:lang w:val="ru-RU"/>
        </w:rPr>
        <w:t>?Установите соответствие между отмеченными элементами структуры</w:t>
      </w:r>
      <w:r w:rsidRPr="00914D58">
        <w:rPr>
          <w:rFonts w:ascii="Times New Roman" w:hAnsi="Times New Roman"/>
          <w:b/>
          <w:bCs/>
          <w:color w:val="000000"/>
          <w:sz w:val="28"/>
          <w:lang w:val="ru-RU"/>
        </w:rPr>
        <w:br/>
        <w:t>веб-страницы и их названиями.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</w:r>
      <w:r w:rsidRPr="00914D58">
        <w:rPr>
          <w:lang w:val="ru-RU"/>
        </w:rPr>
        <w:br/>
      </w:r>
      <w:r w:rsidRPr="00914D58">
        <w:rPr>
          <w:rFonts w:ascii="Times New Roman" w:hAnsi="Times New Roman"/>
          <w:color w:val="000000"/>
          <w:sz w:val="28"/>
          <w:lang w:val="ru-RU"/>
        </w:rPr>
        <w:t>Укажите порядок следования всех 4 вариантов ответа: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__ Головная часть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__ Информационный блок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__ Подвал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__ Главное меню</w:t>
      </w:r>
    </w:p>
    <w:p w14:paraId="0DFC4DEE" w14:textId="010BCB6C" w:rsidR="00606E3A" w:rsidRPr="00641D3A" w:rsidRDefault="00606E3A">
      <w:pPr>
        <w:rPr>
          <w:rFonts w:ascii="Times New Roman" w:hAnsi="Times New Roman"/>
          <w:color w:val="000000"/>
          <w:sz w:val="28"/>
          <w:lang w:val="ru-RU"/>
        </w:rPr>
      </w:pPr>
      <w:proofErr w:type="spellStart"/>
      <w:r>
        <w:rPr>
          <w:rFonts w:ascii="Times New Roman" w:hAnsi="Times New Roman"/>
          <w:color w:val="000000"/>
          <w:sz w:val="28"/>
        </w:rPr>
        <w:t>img</w:t>
      </w:r>
      <w:proofErr w:type="spellEnd"/>
    </w:p>
    <w:p w14:paraId="75494D9C" w14:textId="0DC64866" w:rsidR="00606E3A" w:rsidRDefault="00606E3A">
      <w:pPr>
        <w:rPr>
          <w:rFonts w:ascii="Times New Roman" w:hAnsi="Times New Roman"/>
          <w:bCs/>
          <w:color w:val="000000"/>
          <w:sz w:val="28"/>
          <w:lang w:val="ru-RU"/>
        </w:rPr>
      </w:pPr>
      <w:r>
        <w:rPr>
          <w:noProof/>
        </w:rPr>
        <w:drawing>
          <wp:inline distT="0" distB="0" distL="0" distR="0" wp14:anchorId="1AD7E0E0" wp14:editId="615B33D9">
            <wp:extent cx="2301240" cy="1845945"/>
            <wp:effectExtent l="0" t="0" r="3810" b="1905"/>
            <wp:docPr id="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914D58" w:rsidRPr="00914D58">
        <w:rPr>
          <w:lang w:val="ru-RU"/>
        </w:rPr>
        <w:br/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t>?Какие из утверждений о выделенном виртуальном сервере верны?</w:t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>1) На одном компьютере располагается лишь один сайт.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 xml:space="preserve">2) Все виртуальные серверы имеют свои </w:t>
      </w:r>
      <w:r w:rsidR="00914D58">
        <w:rPr>
          <w:rFonts w:ascii="Times New Roman" w:hAnsi="Times New Roman"/>
          <w:color w:val="000000"/>
          <w:sz w:val="28"/>
        </w:rPr>
        <w:t>IP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>-адреса.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3) На одном компьютере располагается сразу несколько виртуальных серверов.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4) Все виртуальные серверы используют одни и те же ресурсы системы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914D58" w:rsidRPr="00914D58">
        <w:rPr>
          <w:lang w:val="ru-RU"/>
        </w:rPr>
        <w:br/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t>?Что  из перечисленного не является элементами структуры веб-страницы.</w:t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>1) Использованные при оформлении теги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ab/>
        <w:t>2) Головная часть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3) Главное меню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ab/>
        <w:t>4) Подвал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5) Содержание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914D58" w:rsidRPr="00914D58">
        <w:rPr>
          <w:lang w:val="ru-RU"/>
        </w:rPr>
        <w:br/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t>?С чего начинается оформление сайта?</w:t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>1) С головной части веб-страниц.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2) С разметки гипертекста.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3) С подбора цветов и шрифтов.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lastRenderedPageBreak/>
        <w:t>4) С выделения элементов структуры веб-страниц.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914D58" w:rsidRPr="00914D58">
        <w:rPr>
          <w:lang w:val="ru-RU"/>
        </w:rPr>
        <w:br/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t>?Какой из видов платного хостинга предоставляет клиенту самые широкие полномочия для управления сайтом?</w:t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>Запишите ответ: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__________________________________________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914D58" w:rsidRPr="00914D58">
        <w:rPr>
          <w:lang w:val="ru-RU"/>
        </w:rPr>
        <w:br/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t>?Как называется услуга размещения сайта на сервере, постоянно находящимся в сети интернет?</w:t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>1) Публикация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ab/>
        <w:t xml:space="preserve">2) </w:t>
      </w:r>
      <w:r w:rsidR="00914D58">
        <w:rPr>
          <w:rFonts w:ascii="Times New Roman" w:hAnsi="Times New Roman"/>
          <w:color w:val="000000"/>
          <w:sz w:val="28"/>
        </w:rPr>
        <w:t>Html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>-конструирование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3) Хостинг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ab/>
        <w:t xml:space="preserve">4) </w:t>
      </w:r>
      <w:proofErr w:type="spellStart"/>
      <w:r w:rsidR="00914D58" w:rsidRPr="00914D58">
        <w:rPr>
          <w:rFonts w:ascii="Times New Roman" w:hAnsi="Times New Roman"/>
          <w:color w:val="000000"/>
          <w:sz w:val="28"/>
          <w:lang w:val="ru-RU"/>
        </w:rPr>
        <w:t>Колокация</w:t>
      </w:r>
      <w:proofErr w:type="spellEnd"/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914D58" w:rsidRPr="00914D58">
        <w:rPr>
          <w:lang w:val="ru-RU"/>
        </w:rPr>
        <w:br/>
      </w:r>
      <w:r w:rsidR="00914D58" w:rsidRPr="00606E3A">
        <w:rPr>
          <w:rFonts w:ascii="Times New Roman" w:hAnsi="Times New Roman"/>
          <w:b/>
          <w:color w:val="000000"/>
          <w:sz w:val="28"/>
          <w:lang w:val="ru-RU"/>
        </w:rPr>
        <w:t>?</w:t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t>Укажите верные утверждения.</w:t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>1) Разница между платным и бесплатным хостингом лишь в количестве предоставляемого дискового пространства.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2) При оформлении веб-страницы головная часть и подвал должны быть одного цвета.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3) При оформлении информационного блока текст делится на небольшие абзацы, для того чтобы легче воспринимался.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4) Бесплатный хост-провайдер может размещать рекламу на сайтах.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914D58" w:rsidRPr="00914D58">
        <w:rPr>
          <w:lang w:val="ru-RU"/>
        </w:rPr>
        <w:br/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t>?Какие существуют виды хостинга?</w:t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>1) Платный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2) Бесплатный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3) Рекламный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4) Частичный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914D58" w:rsidRPr="00914D58">
        <w:rPr>
          <w:lang w:val="ru-RU"/>
        </w:rPr>
        <w:br/>
      </w:r>
      <w:r w:rsidR="00914D58" w:rsidRPr="00914D58">
        <w:rPr>
          <w:rFonts w:ascii="Times New Roman" w:hAnsi="Times New Roman"/>
          <w:b/>
          <w:bCs/>
          <w:color w:val="000000"/>
          <w:sz w:val="28"/>
          <w:lang w:val="ru-RU"/>
        </w:rPr>
        <w:t>?Укажите соответствие между названиями разновидностей платного хостинга и их схемами.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914D58" w:rsidRPr="00914D58">
        <w:rPr>
          <w:rFonts w:ascii="Times New Roman" w:hAnsi="Times New Roman"/>
          <w:bCs/>
          <w:color w:val="000000"/>
          <w:sz w:val="28"/>
          <w:lang w:val="ru-RU"/>
        </w:rPr>
        <w:t>Укажите соответствие для всех 3 вариантов ответа:</w:t>
      </w:r>
    </w:p>
    <w:p w14:paraId="0AD419BF" w14:textId="6A07150E" w:rsidR="00606E3A" w:rsidRPr="00641D3A" w:rsidRDefault="00606E3A">
      <w:pPr>
        <w:rPr>
          <w:rFonts w:ascii="Times New Roman" w:hAnsi="Times New Roman"/>
          <w:bCs/>
          <w:color w:val="000000"/>
          <w:sz w:val="28"/>
          <w:lang w:val="ru-RU"/>
        </w:rPr>
      </w:pPr>
      <w:proofErr w:type="spellStart"/>
      <w:r>
        <w:rPr>
          <w:rFonts w:ascii="Times New Roman" w:hAnsi="Times New Roman"/>
          <w:bCs/>
          <w:color w:val="000000"/>
          <w:sz w:val="28"/>
        </w:rPr>
        <w:t>img</w:t>
      </w:r>
      <w:proofErr w:type="spellEnd"/>
    </w:p>
    <w:p w14:paraId="7B949287" w14:textId="1C2AA96E" w:rsidR="00606E3A" w:rsidRDefault="00BF79DE">
      <w:pPr>
        <w:rPr>
          <w:rFonts w:ascii="Times New Roman" w:hAnsi="Times New Roman"/>
          <w:color w:val="000000"/>
          <w:sz w:val="28"/>
          <w:lang w:val="ru-RU"/>
        </w:rPr>
      </w:pPr>
      <w:r>
        <w:rPr>
          <w:rFonts w:ascii="Times New Roman CYR" w:hAnsi="Times New Roman CYR" w:cs="Times New Roman CYR"/>
          <w:noProof/>
          <w:sz w:val="28"/>
          <w:szCs w:val="28"/>
          <w:lang w:eastAsia="ru-RU"/>
        </w:rPr>
        <w:drawing>
          <wp:inline distT="0" distB="0" distL="0" distR="0" wp14:anchorId="41050F33" wp14:editId="3FF5F814">
            <wp:extent cx="1626870" cy="11576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 xml:space="preserve"> </w:t>
      </w:r>
    </w:p>
    <w:p w14:paraId="73B63F71" w14:textId="44D264E4" w:rsidR="00641D3A" w:rsidRPr="00641D3A" w:rsidRDefault="00641D3A">
      <w:pPr>
        <w:rPr>
          <w:rFonts w:ascii="Times New Roman" w:hAnsi="Times New Roman"/>
          <w:color w:val="000000"/>
          <w:sz w:val="28"/>
        </w:rPr>
      </w:pPr>
      <w:proofErr w:type="spellStart"/>
      <w:r>
        <w:rPr>
          <w:rFonts w:ascii="Times New Roman" w:hAnsi="Times New Roman"/>
          <w:color w:val="000000"/>
          <w:sz w:val="28"/>
        </w:rPr>
        <w:t>img</w:t>
      </w:r>
      <w:proofErr w:type="spellEnd"/>
    </w:p>
    <w:p w14:paraId="0B9769A2" w14:textId="643CDB5A" w:rsidR="00873434" w:rsidRDefault="00BF79DE">
      <w:pPr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noProof/>
          <w:color w:val="000000"/>
          <w:sz w:val="28"/>
          <w:lang w:val="ru-RU"/>
        </w:rPr>
        <w:drawing>
          <wp:inline distT="0" distB="0" distL="0" distR="0" wp14:anchorId="7A3E3D5B" wp14:editId="40C4B4CF">
            <wp:extent cx="1579245" cy="1193165"/>
            <wp:effectExtent l="0" t="0" r="190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6F68C" w14:textId="64F89E26" w:rsidR="005C56C8" w:rsidRDefault="00606E3A">
      <w:proofErr w:type="spellStart"/>
      <w:r>
        <w:rPr>
          <w:rFonts w:ascii="Times New Roman" w:hAnsi="Times New Roman"/>
          <w:color w:val="000000"/>
          <w:sz w:val="28"/>
        </w:rPr>
        <w:lastRenderedPageBreak/>
        <w:t>img</w:t>
      </w:r>
      <w:proofErr w:type="spellEnd"/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BF79DE">
        <w:rPr>
          <w:rFonts w:ascii="Times New Roman" w:hAnsi="Times New Roman"/>
          <w:noProof/>
          <w:color w:val="000000"/>
          <w:sz w:val="28"/>
          <w:lang w:val="ru-RU"/>
        </w:rPr>
        <w:drawing>
          <wp:inline distT="0" distB="0" distL="0" distR="0" wp14:anchorId="30D81516" wp14:editId="6CADBB71">
            <wp:extent cx="1531620" cy="967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4D58">
        <w:rPr>
          <w:lang w:val="ru-RU"/>
        </w:rPr>
        <w:br/>
      </w:r>
      <w:r w:rsidRPr="00914D58">
        <w:rPr>
          <w:rFonts w:ascii="Times New Roman" w:hAnsi="Times New Roman"/>
          <w:color w:val="000000"/>
          <w:sz w:val="28"/>
          <w:lang w:val="ru-RU"/>
        </w:rPr>
        <w:t>__ Виртуальный хостинг</w:t>
      </w:r>
      <w:r w:rsidRPr="00914D58">
        <w:rPr>
          <w:rFonts w:ascii="Times New Roman" w:hAnsi="Times New Roman"/>
          <w:color w:val="000000"/>
          <w:sz w:val="28"/>
          <w:lang w:val="ru-RU"/>
        </w:rPr>
        <w:br/>
        <w:t>__ Выделенный сервер</w:t>
      </w:r>
      <w:bookmarkStart w:id="0" w:name="_GoBack"/>
      <w:bookmarkEnd w:id="0"/>
      <w:r w:rsidRPr="00914D58">
        <w:rPr>
          <w:rFonts w:ascii="Times New Roman" w:hAnsi="Times New Roman"/>
          <w:color w:val="000000"/>
          <w:sz w:val="28"/>
          <w:lang w:val="ru-RU"/>
        </w:rPr>
        <w:br/>
        <w:t>__ Выделенный виртуальный сервер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t>Ответы:</w:t>
      </w:r>
      <w:r w:rsidR="00914D58" w:rsidRPr="00914D58">
        <w:rPr>
          <w:rFonts w:ascii="Times New Roman" w:hAnsi="Times New Roman"/>
          <w:b/>
          <w:color w:val="000000"/>
          <w:sz w:val="28"/>
          <w:lang w:val="ru-RU"/>
        </w:rPr>
        <w:br/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t>1) (4 б.) Верные ответы: 3;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2) (4 б.) Верные ответы: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1;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3;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4;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2;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3) (5 б.) Верные ответы: 3;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4) (4 б.) Верные ответы: 1; 5;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5) (3 б.) Верные ответы: 3;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6) (5 б.) Верный ответ: "</w:t>
      </w:r>
      <w:proofErr w:type="spellStart"/>
      <w:r w:rsidR="00914D58" w:rsidRPr="00914D58">
        <w:rPr>
          <w:rFonts w:ascii="Times New Roman" w:hAnsi="Times New Roman"/>
          <w:color w:val="000000"/>
          <w:sz w:val="28"/>
          <w:lang w:val="ru-RU"/>
        </w:rPr>
        <w:t>Колокация</w:t>
      </w:r>
      <w:proofErr w:type="spellEnd"/>
      <w:r w:rsidR="00914D58" w:rsidRPr="00914D58">
        <w:rPr>
          <w:rFonts w:ascii="Times New Roman" w:hAnsi="Times New Roman"/>
          <w:color w:val="000000"/>
          <w:sz w:val="28"/>
          <w:lang w:val="ru-RU"/>
        </w:rPr>
        <w:t>".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>7) (3 б.) Верные ответы: 3;</w:t>
      </w:r>
      <w:r w:rsidR="00914D58" w:rsidRPr="00914D58">
        <w:rPr>
          <w:rFonts w:ascii="Times New Roman" w:hAnsi="Times New Roman"/>
          <w:color w:val="000000"/>
          <w:sz w:val="28"/>
          <w:lang w:val="ru-RU"/>
        </w:rPr>
        <w:br/>
        <w:t xml:space="preserve">8) (4 б.) </w:t>
      </w:r>
      <w:proofErr w:type="spellStart"/>
      <w:r w:rsidR="00914D58">
        <w:rPr>
          <w:rFonts w:ascii="Times New Roman" w:hAnsi="Times New Roman"/>
          <w:color w:val="000000"/>
          <w:sz w:val="28"/>
        </w:rPr>
        <w:t>Верные</w:t>
      </w:r>
      <w:proofErr w:type="spellEnd"/>
      <w:r w:rsidR="00914D58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="00914D58">
        <w:rPr>
          <w:rFonts w:ascii="Times New Roman" w:hAnsi="Times New Roman"/>
          <w:color w:val="000000"/>
          <w:sz w:val="28"/>
        </w:rPr>
        <w:t>ответы</w:t>
      </w:r>
      <w:proofErr w:type="spellEnd"/>
      <w:r w:rsidR="00914D58">
        <w:rPr>
          <w:rFonts w:ascii="Times New Roman" w:hAnsi="Times New Roman"/>
          <w:color w:val="000000"/>
          <w:sz w:val="28"/>
        </w:rPr>
        <w:t>: 3; 4;</w:t>
      </w:r>
      <w:r w:rsidR="00914D58">
        <w:rPr>
          <w:rFonts w:ascii="Times New Roman" w:hAnsi="Times New Roman"/>
          <w:color w:val="000000"/>
          <w:sz w:val="28"/>
        </w:rPr>
        <w:br/>
      </w:r>
      <w:r w:rsidR="00914D58">
        <w:rPr>
          <w:rFonts w:ascii="Times New Roman" w:hAnsi="Times New Roman"/>
          <w:b/>
          <w:color w:val="000000"/>
          <w:sz w:val="28"/>
        </w:rPr>
        <w:t xml:space="preserve">9) (3 б.) </w:t>
      </w:r>
      <w:proofErr w:type="spellStart"/>
      <w:r w:rsidR="00914D58">
        <w:rPr>
          <w:rFonts w:ascii="Times New Roman" w:hAnsi="Times New Roman"/>
          <w:b/>
          <w:color w:val="000000"/>
          <w:sz w:val="28"/>
        </w:rPr>
        <w:t>Верные</w:t>
      </w:r>
      <w:proofErr w:type="spellEnd"/>
      <w:r w:rsidR="00914D58">
        <w:rPr>
          <w:rFonts w:ascii="Times New Roman" w:hAnsi="Times New Roman"/>
          <w:b/>
          <w:color w:val="000000"/>
          <w:sz w:val="28"/>
        </w:rPr>
        <w:t xml:space="preserve"> </w:t>
      </w:r>
      <w:proofErr w:type="spellStart"/>
      <w:r w:rsidR="00914D58">
        <w:rPr>
          <w:rFonts w:ascii="Times New Roman" w:hAnsi="Times New Roman"/>
          <w:b/>
          <w:color w:val="000000"/>
          <w:sz w:val="28"/>
        </w:rPr>
        <w:t>ответы</w:t>
      </w:r>
      <w:proofErr w:type="spellEnd"/>
      <w:r w:rsidR="00914D58">
        <w:rPr>
          <w:rFonts w:ascii="Times New Roman" w:hAnsi="Times New Roman"/>
          <w:b/>
          <w:color w:val="000000"/>
          <w:sz w:val="28"/>
        </w:rPr>
        <w:t>: 1; 2;</w:t>
      </w:r>
      <w:r w:rsidR="00914D58">
        <w:rPr>
          <w:rFonts w:ascii="Times New Roman" w:hAnsi="Times New Roman"/>
          <w:b/>
          <w:color w:val="000000"/>
          <w:sz w:val="28"/>
        </w:rPr>
        <w:br/>
      </w:r>
      <w:r w:rsidR="00914D58">
        <w:rPr>
          <w:rFonts w:ascii="Times New Roman" w:hAnsi="Times New Roman"/>
          <w:color w:val="000000"/>
          <w:sz w:val="28"/>
        </w:rPr>
        <w:t xml:space="preserve">10) (5 б.) </w:t>
      </w:r>
      <w:proofErr w:type="spellStart"/>
      <w:r w:rsidR="00914D58">
        <w:rPr>
          <w:rFonts w:ascii="Times New Roman" w:hAnsi="Times New Roman"/>
          <w:color w:val="000000"/>
          <w:sz w:val="28"/>
        </w:rPr>
        <w:t>Верные</w:t>
      </w:r>
      <w:proofErr w:type="spellEnd"/>
      <w:r w:rsidR="00914D58">
        <w:rPr>
          <w:rFonts w:ascii="Times New Roman" w:hAnsi="Times New Roman"/>
          <w:color w:val="000000"/>
          <w:sz w:val="28"/>
        </w:rPr>
        <w:t xml:space="preserve"> </w:t>
      </w:r>
      <w:proofErr w:type="spellStart"/>
      <w:r w:rsidR="00914D58">
        <w:rPr>
          <w:rFonts w:ascii="Times New Roman" w:hAnsi="Times New Roman"/>
          <w:color w:val="000000"/>
          <w:sz w:val="28"/>
        </w:rPr>
        <w:t>ответы</w:t>
      </w:r>
      <w:proofErr w:type="spellEnd"/>
      <w:r w:rsidR="00914D58">
        <w:rPr>
          <w:rFonts w:ascii="Times New Roman" w:hAnsi="Times New Roman"/>
          <w:color w:val="000000"/>
          <w:sz w:val="28"/>
        </w:rPr>
        <w:t>:</w:t>
      </w:r>
      <w:r w:rsidR="00914D58">
        <w:rPr>
          <w:rFonts w:ascii="Times New Roman" w:hAnsi="Times New Roman"/>
          <w:color w:val="000000"/>
          <w:sz w:val="28"/>
        </w:rPr>
        <w:br/>
        <w:t>1;</w:t>
      </w:r>
      <w:r w:rsidR="00914D58">
        <w:rPr>
          <w:rFonts w:ascii="Times New Roman" w:hAnsi="Times New Roman"/>
          <w:color w:val="000000"/>
          <w:sz w:val="28"/>
        </w:rPr>
        <w:br/>
        <w:t>3;</w:t>
      </w:r>
      <w:r w:rsidR="00914D58">
        <w:rPr>
          <w:rFonts w:ascii="Times New Roman" w:hAnsi="Times New Roman"/>
          <w:color w:val="000000"/>
          <w:sz w:val="28"/>
        </w:rPr>
        <w:br/>
        <w:t>2;</w:t>
      </w:r>
      <w:r w:rsidR="00914D58">
        <w:rPr>
          <w:rFonts w:ascii="Times New Roman" w:hAnsi="Times New Roman"/>
          <w:color w:val="000000"/>
          <w:sz w:val="28"/>
        </w:rPr>
        <w:br/>
      </w:r>
      <w:r w:rsidR="00914D58">
        <w:br/>
      </w:r>
    </w:p>
    <w:sectPr w:rsidR="005C56C8" w:rsidSect="00034616">
      <w:pgSz w:w="12240" w:h="15840"/>
      <w:pgMar w:top="0" w:right="476" w:bottom="0" w:left="709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C56C8"/>
    <w:rsid w:val="00606E3A"/>
    <w:rsid w:val="00641D3A"/>
    <w:rsid w:val="00807004"/>
    <w:rsid w:val="00873434"/>
    <w:rsid w:val="00914D58"/>
    <w:rsid w:val="00AA1D8D"/>
    <w:rsid w:val="00B47730"/>
    <w:rsid w:val="00BF79D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0A28D3"/>
  <w14:defaultImageDpi w14:val="300"/>
  <w15:docId w15:val="{680A62F8-8390-467E-8D3B-FFF84B1C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Indent">
    <w:name w:val="Inde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F7A569-B089-4AA4-80EE-48313B8CF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Children</cp:lastModifiedBy>
  <cp:revision>7</cp:revision>
  <dcterms:created xsi:type="dcterms:W3CDTF">2013-12-23T23:15:00Z</dcterms:created>
  <dcterms:modified xsi:type="dcterms:W3CDTF">2025-04-08T14:22:00Z</dcterms:modified>
  <cp:category/>
</cp:coreProperties>
</file>
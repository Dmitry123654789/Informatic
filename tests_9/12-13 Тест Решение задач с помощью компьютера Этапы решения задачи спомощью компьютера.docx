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5B2C7" w14:textId="0F4F57E2" w:rsidR="00DD5B07" w:rsidRPr="00C17EC7" w:rsidRDefault="00907304" w:rsidP="00C17EC7">
      <w:pPr>
        <w:spacing w:after="0"/>
        <w:jc w:val="center"/>
        <w:rPr>
          <w:lang w:val="ru-RU"/>
        </w:rPr>
      </w:pPr>
      <w:r w:rsidRPr="00907304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6F7901" w:rsidRPr="00C17EC7">
        <w:rPr>
          <w:rFonts w:ascii="Times New Roman" w:hAnsi="Times New Roman"/>
          <w:b/>
          <w:color w:val="000000"/>
          <w:sz w:val="28"/>
          <w:lang w:val="ru-RU"/>
        </w:rPr>
        <w:t>Решение задач с помощью компьютера</w:t>
      </w:r>
    </w:p>
    <w:p w14:paraId="13B85D0A" w14:textId="7DE9EB0A" w:rsidR="00C17EC7" w:rsidRDefault="006F7901" w:rsidP="00C17EC7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C17EC7">
        <w:rPr>
          <w:lang w:val="ru-RU"/>
        </w:rPr>
        <w:br/>
      </w:r>
      <w:r w:rsidR="00907304" w:rsidRPr="00907304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C17EC7">
        <w:rPr>
          <w:rFonts w:ascii="Times New Roman" w:hAnsi="Times New Roman"/>
          <w:b/>
          <w:color w:val="000000"/>
          <w:sz w:val="28"/>
          <w:lang w:val="ru-RU"/>
        </w:rPr>
        <w:t>Какие знания необходимы на этапе тестирования и отладки?</w:t>
      </w:r>
      <w:r w:rsidRPr="00C17EC7">
        <w:rPr>
          <w:rFonts w:ascii="Times New Roman" w:hAnsi="Times New Roman"/>
          <w:b/>
          <w:color w:val="000000"/>
          <w:sz w:val="28"/>
          <w:lang w:val="ru-RU"/>
        </w:rPr>
        <w:br/>
      </w:r>
      <w:r w:rsidRPr="00C17EC7">
        <w:rPr>
          <w:rFonts w:ascii="Times New Roman" w:hAnsi="Times New Roman"/>
          <w:color w:val="000000"/>
          <w:sz w:val="28"/>
          <w:lang w:val="ru-RU"/>
        </w:rPr>
        <w:t>1) Знания из предметной области задачи</w:t>
      </w:r>
      <w:r w:rsidR="00431C93" w:rsidRPr="00C17EC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C17EC7">
        <w:rPr>
          <w:rFonts w:ascii="Times New Roman" w:hAnsi="Times New Roman"/>
          <w:color w:val="000000"/>
          <w:sz w:val="28"/>
          <w:lang w:val="ru-RU"/>
        </w:rPr>
        <w:br/>
        <w:t>4) Знание основ программирования</w:t>
      </w:r>
      <w:r w:rsidRPr="00C17EC7">
        <w:rPr>
          <w:rFonts w:ascii="Times New Roman" w:hAnsi="Times New Roman"/>
          <w:color w:val="000000"/>
          <w:sz w:val="28"/>
          <w:lang w:val="ru-RU"/>
        </w:rPr>
        <w:br/>
      </w:r>
      <w:r w:rsidRPr="00C17EC7">
        <w:rPr>
          <w:lang w:val="ru-RU"/>
        </w:rPr>
        <w:br/>
      </w:r>
      <w:r w:rsidR="00907304" w:rsidRPr="00907304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C17EC7">
        <w:rPr>
          <w:rFonts w:ascii="Times New Roman" w:hAnsi="Times New Roman"/>
          <w:b/>
          <w:color w:val="000000"/>
          <w:sz w:val="28"/>
          <w:lang w:val="ru-RU"/>
        </w:rPr>
        <w:t>При помощи чего выявляются логические ошибки в программе?</w:t>
      </w:r>
      <w:r w:rsidRPr="00C17EC7">
        <w:rPr>
          <w:rFonts w:ascii="Times New Roman" w:hAnsi="Times New Roman"/>
          <w:b/>
          <w:color w:val="000000"/>
          <w:sz w:val="28"/>
          <w:lang w:val="ru-RU"/>
        </w:rPr>
        <w:br/>
      </w:r>
      <w:r w:rsidRPr="00C17EC7">
        <w:rPr>
          <w:rFonts w:ascii="Times New Roman" w:hAnsi="Times New Roman"/>
          <w:color w:val="000000"/>
          <w:sz w:val="28"/>
          <w:lang w:val="ru-RU"/>
        </w:rPr>
        <w:t>1) Тесты</w:t>
      </w:r>
      <w:r w:rsidR="00C17EC7" w:rsidRPr="00C17EC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C17EC7">
        <w:rPr>
          <w:rFonts w:ascii="Times New Roman" w:hAnsi="Times New Roman"/>
          <w:color w:val="000000"/>
          <w:sz w:val="28"/>
          <w:lang w:val="ru-RU"/>
        </w:rPr>
        <w:br/>
      </w:r>
      <w:r w:rsidRPr="00C17EC7">
        <w:rPr>
          <w:lang w:val="ru-RU"/>
        </w:rPr>
        <w:br/>
      </w:r>
      <w:r w:rsidR="00907304" w:rsidRPr="00907304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C17EC7">
        <w:rPr>
          <w:rFonts w:ascii="Times New Roman" w:hAnsi="Times New Roman"/>
          <w:b/>
          <w:color w:val="000000"/>
          <w:sz w:val="28"/>
          <w:lang w:val="ru-RU"/>
        </w:rPr>
        <w:t>Выберите неверное утверждение.</w:t>
      </w:r>
      <w:r w:rsidR="00431C93" w:rsidRPr="00C17EC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C17EC7">
        <w:rPr>
          <w:rFonts w:ascii="Times New Roman" w:hAnsi="Times New Roman"/>
          <w:color w:val="000000"/>
          <w:sz w:val="28"/>
          <w:lang w:val="ru-RU"/>
        </w:rPr>
        <w:br/>
        <w:t>2) Результатом работы на этапе программирования, является алгоритм, который чаще всего записывается в форме блок-схемы.</w:t>
      </w:r>
      <w:r w:rsidR="00431C93" w:rsidRPr="00C17EC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C17EC7">
        <w:rPr>
          <w:rFonts w:ascii="Times New Roman" w:hAnsi="Times New Roman"/>
          <w:color w:val="000000"/>
          <w:sz w:val="28"/>
          <w:lang w:val="ru-RU"/>
        </w:rPr>
        <w:br/>
      </w:r>
      <w:r w:rsidRPr="00C17EC7">
        <w:rPr>
          <w:lang w:val="ru-RU"/>
        </w:rPr>
        <w:br/>
      </w:r>
      <w:r w:rsidR="00907304" w:rsidRPr="00907304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C17EC7">
        <w:rPr>
          <w:rFonts w:ascii="Times New Roman" w:hAnsi="Times New Roman"/>
          <w:b/>
          <w:color w:val="000000"/>
          <w:sz w:val="28"/>
          <w:lang w:val="ru-RU"/>
        </w:rPr>
        <w:t>На какое количество этапов можно разделить решение задачи с помощью</w:t>
      </w:r>
      <w:r w:rsidR="00907304" w:rsidRPr="00907304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Pr="00C17EC7">
        <w:rPr>
          <w:rFonts w:ascii="Times New Roman" w:hAnsi="Times New Roman"/>
          <w:b/>
          <w:color w:val="000000"/>
          <w:sz w:val="28"/>
          <w:lang w:val="ru-RU"/>
        </w:rPr>
        <w:t>компьютера.</w:t>
      </w:r>
      <w:r w:rsidR="00C17EC7">
        <w:rPr>
          <w:rFonts w:ascii="Times New Roman" w:hAnsi="Times New Roman"/>
          <w:b/>
          <w:color w:val="000000"/>
          <w:sz w:val="28"/>
          <w:lang w:val="ru-RU"/>
        </w:rPr>
        <w:tab/>
      </w:r>
      <w:r w:rsidRPr="00C17EC7">
        <w:rPr>
          <w:rFonts w:ascii="Times New Roman" w:hAnsi="Times New Roman"/>
          <w:color w:val="000000"/>
          <w:sz w:val="28"/>
          <w:lang w:val="ru-RU"/>
        </w:rPr>
        <w:t>1) 5</w:t>
      </w:r>
      <w:r w:rsidRPr="00C17EC7">
        <w:rPr>
          <w:rFonts w:ascii="Times New Roman" w:hAnsi="Times New Roman"/>
          <w:color w:val="000000"/>
          <w:sz w:val="28"/>
          <w:lang w:val="ru-RU"/>
        </w:rPr>
        <w:br/>
      </w:r>
      <w:r w:rsidRPr="00C17EC7">
        <w:rPr>
          <w:lang w:val="ru-RU"/>
        </w:rPr>
        <w:br/>
      </w:r>
      <w:r w:rsidR="00907304" w:rsidRPr="00907304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C17EC7">
        <w:rPr>
          <w:rFonts w:ascii="Times New Roman" w:hAnsi="Times New Roman"/>
          <w:b/>
          <w:bCs/>
          <w:color w:val="000000"/>
          <w:sz w:val="28"/>
          <w:lang w:val="ru-RU"/>
        </w:rPr>
        <w:t>На этапе ... описательная информационная модель, созданная на этапе постановки</w:t>
      </w:r>
      <w:r w:rsidR="00907304" w:rsidRPr="00907304">
        <w:rPr>
          <w:rFonts w:ascii="Times New Roman" w:hAnsi="Times New Roman"/>
          <w:b/>
          <w:bCs/>
          <w:color w:val="000000"/>
          <w:sz w:val="28"/>
          <w:lang w:val="ru-RU"/>
        </w:rPr>
        <w:t xml:space="preserve"> </w:t>
      </w:r>
      <w:r w:rsidRPr="00C17EC7">
        <w:rPr>
          <w:rFonts w:ascii="Times New Roman" w:hAnsi="Times New Roman"/>
          <w:b/>
          <w:bCs/>
          <w:color w:val="000000"/>
          <w:sz w:val="28"/>
          <w:lang w:val="ru-RU"/>
        </w:rPr>
        <w:t>задачи, записывается каким-либо формальным языком, на пример математическими</w:t>
      </w:r>
      <w:r w:rsidR="00907304" w:rsidRPr="00907304">
        <w:rPr>
          <w:rFonts w:ascii="Times New Roman" w:hAnsi="Times New Roman"/>
          <w:b/>
          <w:bCs/>
          <w:color w:val="000000"/>
          <w:sz w:val="28"/>
          <w:lang w:val="ru-RU"/>
        </w:rPr>
        <w:t xml:space="preserve"> </w:t>
      </w:r>
      <w:r w:rsidRPr="00C17EC7">
        <w:rPr>
          <w:rFonts w:ascii="Times New Roman" w:hAnsi="Times New Roman"/>
          <w:b/>
          <w:bCs/>
          <w:color w:val="000000"/>
          <w:sz w:val="28"/>
          <w:lang w:val="ru-RU"/>
        </w:rPr>
        <w:t>формулами.</w:t>
      </w:r>
      <w:r w:rsidR="00C17EC7">
        <w:rPr>
          <w:rFonts w:ascii="Times New Roman" w:hAnsi="Times New Roman"/>
          <w:color w:val="000000"/>
          <w:sz w:val="28"/>
          <w:lang w:val="ru-RU"/>
        </w:rPr>
        <w:tab/>
      </w:r>
      <w:r w:rsidR="00C17EC7" w:rsidRPr="00C17EC7">
        <w:rPr>
          <w:rFonts w:ascii="Times New Roman" w:hAnsi="Times New Roman"/>
          <w:bCs/>
          <w:color w:val="000000"/>
          <w:sz w:val="28"/>
          <w:lang w:val="ru-RU"/>
        </w:rPr>
        <w:t xml:space="preserve"> Формализации</w:t>
      </w:r>
      <w:r w:rsidRPr="00C17EC7">
        <w:rPr>
          <w:rFonts w:ascii="Times New Roman" w:hAnsi="Times New Roman"/>
          <w:bCs/>
          <w:color w:val="000000"/>
          <w:sz w:val="28"/>
          <w:lang w:val="ru-RU"/>
        </w:rPr>
        <w:br/>
      </w:r>
      <w:r w:rsidRPr="00C17EC7">
        <w:rPr>
          <w:lang w:val="ru-RU"/>
        </w:rPr>
        <w:br/>
      </w:r>
      <w:r w:rsidR="00907304" w:rsidRPr="00907304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431C93">
        <w:rPr>
          <w:rFonts w:ascii="Times New Roman" w:hAnsi="Times New Roman"/>
          <w:b/>
          <w:bCs/>
          <w:color w:val="000000"/>
          <w:sz w:val="28"/>
          <w:lang w:val="ru-RU"/>
        </w:rPr>
        <w:t>Укажите порядок следования этапов решения задачи с помощью компьютера.</w:t>
      </w:r>
    </w:p>
    <w:p w14:paraId="781AC632" w14:textId="77777777" w:rsidR="00C17EC7" w:rsidRPr="00C17EC7" w:rsidRDefault="00C17EC7" w:rsidP="00431C93">
      <w:pPr>
        <w:pStyle w:val="ae"/>
        <w:numPr>
          <w:ilvl w:val="0"/>
          <w:numId w:val="10"/>
        </w:numPr>
        <w:spacing w:after="0"/>
        <w:ind w:left="284" w:hanging="284"/>
        <w:rPr>
          <w:rFonts w:ascii="Times New Roman" w:hAnsi="Times New Roman"/>
          <w:color w:val="000000"/>
          <w:sz w:val="28"/>
          <w:lang w:val="ru-RU"/>
        </w:rPr>
      </w:pPr>
      <w:r w:rsidRPr="00C17EC7">
        <w:rPr>
          <w:rFonts w:ascii="Times New Roman" w:hAnsi="Times New Roman"/>
          <w:color w:val="000000"/>
          <w:sz w:val="28"/>
          <w:lang w:val="ru-RU"/>
        </w:rPr>
        <w:t>Постановка задачи</w:t>
      </w:r>
    </w:p>
    <w:p w14:paraId="6DB3C111" w14:textId="77777777" w:rsidR="00C17EC7" w:rsidRPr="00C17EC7" w:rsidRDefault="00C17EC7" w:rsidP="00431C93">
      <w:pPr>
        <w:pStyle w:val="ae"/>
        <w:numPr>
          <w:ilvl w:val="0"/>
          <w:numId w:val="10"/>
        </w:numPr>
        <w:spacing w:after="0"/>
        <w:ind w:left="284" w:hanging="284"/>
        <w:rPr>
          <w:rFonts w:ascii="Times New Roman" w:hAnsi="Times New Roman"/>
          <w:color w:val="000000"/>
          <w:sz w:val="28"/>
          <w:lang w:val="ru-RU"/>
        </w:rPr>
      </w:pPr>
      <w:r w:rsidRPr="00C17EC7">
        <w:rPr>
          <w:rFonts w:ascii="Times New Roman" w:hAnsi="Times New Roman"/>
          <w:color w:val="000000"/>
          <w:sz w:val="28"/>
          <w:lang w:val="ru-RU"/>
        </w:rPr>
        <w:t>Формализация задачи</w:t>
      </w:r>
    </w:p>
    <w:p w14:paraId="28BBBC85" w14:textId="77777777" w:rsidR="00C17EC7" w:rsidRPr="00C17EC7" w:rsidRDefault="00C17EC7" w:rsidP="00431C93">
      <w:pPr>
        <w:pStyle w:val="ae"/>
        <w:numPr>
          <w:ilvl w:val="0"/>
          <w:numId w:val="10"/>
        </w:numPr>
        <w:spacing w:after="0"/>
        <w:ind w:left="284" w:hanging="284"/>
        <w:rPr>
          <w:rFonts w:ascii="Times New Roman" w:hAnsi="Times New Roman"/>
          <w:color w:val="000000"/>
          <w:sz w:val="28"/>
          <w:lang w:val="ru-RU"/>
        </w:rPr>
      </w:pPr>
      <w:r w:rsidRPr="00C17EC7">
        <w:rPr>
          <w:rFonts w:ascii="Times New Roman" w:hAnsi="Times New Roman"/>
          <w:color w:val="000000"/>
          <w:sz w:val="28"/>
          <w:lang w:val="ru-RU"/>
        </w:rPr>
        <w:t>Создание алгоритма</w:t>
      </w:r>
    </w:p>
    <w:p w14:paraId="265AEF5C" w14:textId="77777777" w:rsidR="00C17EC7" w:rsidRPr="00C17EC7" w:rsidRDefault="00C17EC7" w:rsidP="00431C93">
      <w:pPr>
        <w:pStyle w:val="ae"/>
        <w:numPr>
          <w:ilvl w:val="0"/>
          <w:numId w:val="10"/>
        </w:numPr>
        <w:spacing w:after="0"/>
        <w:ind w:left="284" w:hanging="284"/>
        <w:rPr>
          <w:rFonts w:ascii="Times New Roman" w:hAnsi="Times New Roman"/>
          <w:color w:val="000000"/>
          <w:sz w:val="28"/>
          <w:lang w:val="ru-RU"/>
        </w:rPr>
      </w:pPr>
      <w:r w:rsidRPr="00C17EC7">
        <w:rPr>
          <w:rFonts w:ascii="Times New Roman" w:hAnsi="Times New Roman"/>
          <w:color w:val="000000"/>
          <w:sz w:val="28"/>
          <w:lang w:val="ru-RU"/>
        </w:rPr>
        <w:t>Программирование</w:t>
      </w:r>
    </w:p>
    <w:p w14:paraId="15C5B7A6" w14:textId="77777777" w:rsidR="00431C93" w:rsidRPr="00431C93" w:rsidRDefault="00C17EC7" w:rsidP="00431C93">
      <w:pPr>
        <w:pStyle w:val="ae"/>
        <w:numPr>
          <w:ilvl w:val="0"/>
          <w:numId w:val="10"/>
        </w:numPr>
        <w:spacing w:after="0"/>
        <w:ind w:left="284" w:hanging="284"/>
        <w:rPr>
          <w:lang w:val="ru-RU"/>
        </w:rPr>
      </w:pPr>
      <w:r w:rsidRPr="00431C93">
        <w:rPr>
          <w:rFonts w:ascii="Times New Roman" w:hAnsi="Times New Roman"/>
          <w:color w:val="000000"/>
          <w:sz w:val="28"/>
          <w:lang w:val="ru-RU"/>
        </w:rPr>
        <w:t>Тестирование и отладка</w:t>
      </w:r>
    </w:p>
    <w:p w14:paraId="3F4CB63A" w14:textId="77777777" w:rsidR="00431C93" w:rsidRDefault="00431C93" w:rsidP="00431C93">
      <w:pPr>
        <w:spacing w:after="0"/>
        <w:rPr>
          <w:lang w:val="ru-RU"/>
        </w:rPr>
      </w:pPr>
    </w:p>
    <w:p w14:paraId="34F8510A" w14:textId="76422AC4" w:rsidR="00DD5B07" w:rsidRPr="00431C93" w:rsidRDefault="00907304" w:rsidP="00431C93">
      <w:pPr>
        <w:spacing w:after="0"/>
        <w:rPr>
          <w:lang w:val="ru-RU"/>
        </w:rPr>
      </w:pPr>
      <w:r w:rsidRPr="00907304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431C93" w:rsidRPr="00C17EC7">
        <w:rPr>
          <w:rFonts w:ascii="Times New Roman" w:hAnsi="Times New Roman"/>
          <w:b/>
          <w:color w:val="000000"/>
          <w:sz w:val="28"/>
          <w:lang w:val="ru-RU"/>
        </w:rPr>
        <w:t>Укажите типы ошибок в программе?</w:t>
      </w:r>
      <w:r w:rsidR="00431C93" w:rsidRPr="00C17EC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431C93" w:rsidRPr="00C17EC7">
        <w:rPr>
          <w:rFonts w:ascii="Times New Roman" w:hAnsi="Times New Roman"/>
          <w:color w:val="000000"/>
          <w:sz w:val="28"/>
          <w:lang w:val="ru-RU"/>
        </w:rPr>
        <w:br/>
        <w:t>3) Логические</w:t>
      </w:r>
      <w:r w:rsidR="00431C93">
        <w:rPr>
          <w:rFonts w:ascii="Times New Roman" w:hAnsi="Times New Roman"/>
          <w:color w:val="000000"/>
          <w:sz w:val="28"/>
          <w:lang w:val="ru-RU"/>
        </w:rPr>
        <w:tab/>
      </w:r>
      <w:r w:rsidR="00431C93">
        <w:rPr>
          <w:rFonts w:ascii="Times New Roman" w:hAnsi="Times New Roman"/>
          <w:color w:val="000000"/>
          <w:sz w:val="28"/>
          <w:lang w:val="ru-RU"/>
        </w:rPr>
        <w:tab/>
      </w:r>
      <w:r w:rsidR="00431C93" w:rsidRPr="00C17EC7">
        <w:rPr>
          <w:rFonts w:ascii="Times New Roman" w:hAnsi="Times New Roman"/>
          <w:color w:val="000000"/>
          <w:sz w:val="28"/>
          <w:lang w:val="ru-RU"/>
        </w:rPr>
        <w:t>4) Синтаксические</w:t>
      </w:r>
      <w:r w:rsidR="00431C93" w:rsidRPr="00C17EC7">
        <w:rPr>
          <w:rFonts w:ascii="Times New Roman" w:hAnsi="Times New Roman"/>
          <w:color w:val="000000"/>
          <w:sz w:val="28"/>
          <w:lang w:val="ru-RU"/>
        </w:rPr>
        <w:br/>
      </w:r>
      <w:r w:rsidR="00431C93" w:rsidRPr="00C17EC7">
        <w:rPr>
          <w:lang w:val="ru-RU"/>
        </w:rPr>
        <w:br/>
      </w:r>
      <w:r w:rsidRPr="00907304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431C93" w:rsidRPr="00C17EC7">
        <w:rPr>
          <w:rFonts w:ascii="Times New Roman" w:hAnsi="Times New Roman"/>
          <w:b/>
          <w:color w:val="000000"/>
          <w:sz w:val="28"/>
          <w:lang w:val="ru-RU"/>
        </w:rPr>
        <w:t>Какие из действий выполняются на этапе постановки задачи?</w:t>
      </w:r>
      <w:r w:rsidR="00431C93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431C93" w:rsidRPr="00C17EC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431C93" w:rsidRPr="00C17EC7">
        <w:rPr>
          <w:rFonts w:ascii="Times New Roman" w:hAnsi="Times New Roman"/>
          <w:color w:val="000000"/>
          <w:sz w:val="28"/>
          <w:lang w:val="ru-RU"/>
        </w:rPr>
        <w:br/>
        <w:t xml:space="preserve">2) Выделяются отношения между исходными и результирующими данными </w:t>
      </w:r>
      <w:r w:rsidR="00431C93" w:rsidRPr="00C17EC7">
        <w:rPr>
          <w:rFonts w:ascii="Times New Roman" w:hAnsi="Times New Roman"/>
          <w:color w:val="000000"/>
          <w:sz w:val="28"/>
          <w:lang w:val="ru-RU"/>
        </w:rPr>
        <w:br/>
        <w:t>4) Выделяются исходные данные</w:t>
      </w:r>
      <w:r w:rsidR="00431C93" w:rsidRPr="00C17EC7">
        <w:rPr>
          <w:rFonts w:ascii="Times New Roman" w:hAnsi="Times New Roman"/>
          <w:color w:val="000000"/>
          <w:sz w:val="28"/>
          <w:lang w:val="ru-RU"/>
        </w:rPr>
        <w:br/>
        <w:t>5) Выделяются результирующие данные</w:t>
      </w:r>
      <w:r w:rsidR="00431C93" w:rsidRPr="00C17EC7">
        <w:rPr>
          <w:rFonts w:ascii="Times New Roman" w:hAnsi="Times New Roman"/>
          <w:color w:val="000000"/>
          <w:sz w:val="28"/>
          <w:lang w:val="ru-RU"/>
        </w:rPr>
        <w:br/>
      </w:r>
      <w:r w:rsidR="00431C93" w:rsidRPr="00C17EC7">
        <w:rPr>
          <w:lang w:val="ru-RU"/>
        </w:rPr>
        <w:br/>
      </w:r>
      <w:r w:rsidRPr="00907304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431C93" w:rsidRPr="00C17EC7">
        <w:rPr>
          <w:rFonts w:ascii="Times New Roman" w:hAnsi="Times New Roman"/>
          <w:b/>
          <w:color w:val="000000"/>
          <w:sz w:val="28"/>
          <w:lang w:val="ru-RU"/>
        </w:rPr>
        <w:t>Какие действия выполняются на этапе программирования?</w:t>
      </w:r>
      <w:r w:rsidR="00431C93" w:rsidRPr="00C17EC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431C93" w:rsidRPr="00C17EC7">
        <w:rPr>
          <w:rFonts w:ascii="Times New Roman" w:hAnsi="Times New Roman"/>
          <w:color w:val="000000"/>
          <w:sz w:val="28"/>
          <w:lang w:val="ru-RU"/>
        </w:rPr>
        <w:br/>
        <w:t>4) Алгоритм записывается на каком-нибудь языке программирования</w:t>
      </w:r>
      <w:r w:rsidR="00431C93" w:rsidRPr="00C17EC7">
        <w:rPr>
          <w:rFonts w:ascii="Times New Roman" w:hAnsi="Times New Roman"/>
          <w:color w:val="000000"/>
          <w:sz w:val="28"/>
          <w:lang w:val="ru-RU"/>
        </w:rPr>
        <w:br/>
      </w:r>
      <w:r w:rsidR="00431C93" w:rsidRPr="00C17EC7">
        <w:rPr>
          <w:lang w:val="ru-RU"/>
        </w:rPr>
        <w:br/>
      </w:r>
      <w:r w:rsidRPr="00907304">
        <w:rPr>
          <w:rFonts w:ascii="Times New Roman" w:hAnsi="Times New Roman"/>
          <w:b/>
          <w:color w:val="000000"/>
          <w:sz w:val="28"/>
          <w:lang w:val="ru-RU"/>
        </w:rPr>
        <w:t>?</w:t>
      </w:r>
      <w:bookmarkStart w:id="0" w:name="_GoBack"/>
      <w:bookmarkEnd w:id="0"/>
      <w:r w:rsidR="00431C93" w:rsidRPr="00C17EC7">
        <w:rPr>
          <w:rFonts w:ascii="Times New Roman" w:hAnsi="Times New Roman"/>
          <w:b/>
          <w:color w:val="000000"/>
          <w:sz w:val="28"/>
          <w:lang w:val="ru-RU"/>
        </w:rPr>
        <w:t>Что такое тест?</w:t>
      </w:r>
      <w:r w:rsidR="00431C93" w:rsidRPr="00C17EC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431C93" w:rsidRPr="00C17EC7">
        <w:rPr>
          <w:rFonts w:ascii="Times New Roman" w:hAnsi="Times New Roman"/>
          <w:color w:val="000000"/>
          <w:sz w:val="28"/>
          <w:lang w:val="ru-RU"/>
        </w:rPr>
        <w:br/>
        <w:t xml:space="preserve">2) Набор конкретных значений исходных данных, при которых известен ожидаемый результат работы программы. </w:t>
      </w:r>
      <w:r w:rsidR="00431C93" w:rsidRPr="00C17EC7">
        <w:rPr>
          <w:rFonts w:ascii="Times New Roman" w:hAnsi="Times New Roman"/>
          <w:color w:val="000000"/>
          <w:sz w:val="28"/>
          <w:lang w:val="ru-RU"/>
        </w:rPr>
        <w:br/>
      </w:r>
      <w:r w:rsidR="006F7901" w:rsidRPr="00431C93">
        <w:rPr>
          <w:lang w:val="ru-RU"/>
        </w:rPr>
        <w:br/>
      </w:r>
      <w:r w:rsidR="006F7901" w:rsidRPr="00431C93">
        <w:rPr>
          <w:lang w:val="ru-RU"/>
        </w:rPr>
        <w:br/>
      </w:r>
    </w:p>
    <w:sectPr w:rsidR="00DD5B07" w:rsidRPr="00431C93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9D77F0"/>
    <w:multiLevelType w:val="hybridMultilevel"/>
    <w:tmpl w:val="5A68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F6E"/>
    <w:rsid w:val="0006063C"/>
    <w:rsid w:val="0015074B"/>
    <w:rsid w:val="0029639D"/>
    <w:rsid w:val="00326F90"/>
    <w:rsid w:val="00431C93"/>
    <w:rsid w:val="006F7901"/>
    <w:rsid w:val="00907304"/>
    <w:rsid w:val="00AA1D8D"/>
    <w:rsid w:val="00B47730"/>
    <w:rsid w:val="00C17EC7"/>
    <w:rsid w:val="00CB0664"/>
    <w:rsid w:val="00DD5B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112701"/>
  <w14:defaultImageDpi w14:val="300"/>
  <w15:docId w15:val="{EF4E43AF-0B6B-4943-A72E-1095CFD2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77A42A-6E39-4C08-BD18-6543A0CDE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6</cp:revision>
  <dcterms:created xsi:type="dcterms:W3CDTF">2013-12-23T23:15:00Z</dcterms:created>
  <dcterms:modified xsi:type="dcterms:W3CDTF">2025-04-07T16:06:00Z</dcterms:modified>
  <cp:category/>
</cp:coreProperties>
</file>
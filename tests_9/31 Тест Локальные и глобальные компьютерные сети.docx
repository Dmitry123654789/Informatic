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CBE4C" w14:textId="0A0352AD" w:rsidR="00507409" w:rsidRDefault="001D7869" w:rsidP="00507409">
      <w:pPr>
        <w:spacing w:after="0"/>
        <w:jc w:val="center"/>
        <w:rPr>
          <w:rFonts w:ascii="Times New Roman" w:hAnsi="Times New Roman"/>
          <w:b/>
          <w:color w:val="000000"/>
          <w:sz w:val="28"/>
          <w:lang w:val="ru-RU"/>
        </w:rPr>
      </w:pPr>
      <w:r w:rsidRPr="001D7869">
        <w:rPr>
          <w:rFonts w:ascii="Times New Roman" w:hAnsi="Times New Roman"/>
          <w:b/>
          <w:color w:val="000000"/>
          <w:sz w:val="28"/>
          <w:lang w:val="ru-RU"/>
        </w:rPr>
        <w:t>!</w:t>
      </w:r>
      <w:bookmarkStart w:id="0" w:name="_GoBack"/>
      <w:bookmarkEnd w:id="0"/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Локальные и глобальные компьютерные сети</w:t>
      </w:r>
    </w:p>
    <w:p w14:paraId="4C5A6294" w14:textId="77777777" w:rsidR="00507409" w:rsidRDefault="00507409" w:rsidP="00507409">
      <w:pPr>
        <w:spacing w:after="0"/>
        <w:jc w:val="center"/>
        <w:rPr>
          <w:lang w:val="ru-RU"/>
        </w:rPr>
      </w:pPr>
    </w:p>
    <w:p w14:paraId="7D346891" w14:textId="58D3572C" w:rsidR="0033523F" w:rsidRPr="00507409" w:rsidRDefault="001D7869" w:rsidP="00507409">
      <w:pPr>
        <w:spacing w:after="0"/>
        <w:rPr>
          <w:rFonts w:ascii="Times New Roman" w:hAnsi="Times New Roman"/>
          <w:color w:val="000000"/>
          <w:sz w:val="28"/>
          <w:lang w:val="ru-RU"/>
        </w:rPr>
      </w:pPr>
      <w:r w:rsidRPr="001D786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Что называется сообщением?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 xml:space="preserve">3) Передаваемая последовательность сигналов, символов, знаков.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 w:rsidRPr="001D786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Что такое канал связи?</w:t>
      </w:r>
      <w:r w:rsidR="00507409" w:rsidRPr="00507409">
        <w:rPr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 xml:space="preserve">3) это система технических средств и среда распространения сигналов для передачи сообщений от источника к приёмнику.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 w:rsidRPr="001D786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Что такое скорость передачи информации?</w:t>
      </w:r>
      <w:r w:rsidR="00507409" w:rsidRPr="00507409">
        <w:rPr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 xml:space="preserve">2) это количество информации, передаваемое за единицу времени.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 w:rsidRPr="001D786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Что такое компьютерная сеть?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 xml:space="preserve">2) это объединение компьютеров, обеспечивающее совместное использование сетевых ресурсов.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 w:rsidRPr="001D786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Какие виды компьютерных сетей существуют?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>1) Глобальные.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>2) Корпоративные.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>3) Локальные.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>4) Региональные.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>5) Всемирные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 w:rsidRPr="001D786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Какая сеть называется локальной?</w:t>
      </w:r>
      <w:r w:rsidR="00507409" w:rsidRPr="00507409">
        <w:rPr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>4) компьютерная сеть представляет собой объединение компьютеров на небольших расстояниях друг от друга.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 w:rsidRPr="001D786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Какие виды локальных сетей существуют?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>2) Одноранговые.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>3) Многоранговые.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>4) с выделенным сервером.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 w:rsidRPr="001D7869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Что должен иметь каждый компьютер, подключённый к локальной сети, для осуществления передачи и приёма сигнала по каналам связи?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  <w:t xml:space="preserve">2) сетевой адаптер;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>
        <w:rPr>
          <w:rFonts w:ascii="Times New Roman" w:hAnsi="Times New Roman"/>
          <w:b/>
          <w:color w:val="000000"/>
          <w:sz w:val="28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Из чего состоит глобальная компьютерная сеть?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>1) компьютерного узла;</w:t>
      </w:r>
      <w:r w:rsidR="00507409">
        <w:rPr>
          <w:rFonts w:ascii="Times New Roman" w:hAnsi="Times New Roman"/>
          <w:color w:val="000000"/>
          <w:sz w:val="28"/>
          <w:lang w:val="ru-RU"/>
        </w:rPr>
        <w:tab/>
      </w:r>
      <w:r w:rsidR="00507409">
        <w:rPr>
          <w:rFonts w:ascii="Times New Roman" w:hAnsi="Times New Roman"/>
          <w:color w:val="000000"/>
          <w:sz w:val="28"/>
          <w:lang w:val="ru-RU"/>
        </w:rPr>
        <w:tab/>
      </w:r>
      <w:r w:rsidR="00507409">
        <w:rPr>
          <w:rFonts w:ascii="Times New Roman" w:hAnsi="Times New Roman"/>
          <w:color w:val="000000"/>
          <w:sz w:val="28"/>
          <w:lang w:val="ru-RU"/>
        </w:rPr>
        <w:tab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 xml:space="preserve">2) канала связи; 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  <w:r>
        <w:rPr>
          <w:rFonts w:ascii="Times New Roman" w:hAnsi="Times New Roman"/>
          <w:b/>
          <w:color w:val="000000"/>
          <w:sz w:val="28"/>
        </w:rPr>
        <w:t>?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t>Перечислите виды соединений, в глобальной компьютерной сети.</w:t>
      </w:r>
      <w:r w:rsidR="00507409" w:rsidRPr="00507409">
        <w:rPr>
          <w:rFonts w:ascii="Times New Roman" w:hAnsi="Times New Roman"/>
          <w:b/>
          <w:color w:val="000000"/>
          <w:sz w:val="28"/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>1) Радиосвязь через ретрансляторы и спутники связи;</w:t>
      </w:r>
      <w:r w:rsidR="00507409" w:rsidRPr="00507409">
        <w:rPr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>2) Современный оптоволоконный кабель;</w:t>
      </w:r>
      <w:r w:rsidR="00507409" w:rsidRPr="00507409">
        <w:rPr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>3) Телефонная сеть;</w:t>
      </w:r>
      <w:r w:rsidR="00507409" w:rsidRPr="00507409">
        <w:rPr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t>4) Инфракрасные лучи.</w:t>
      </w:r>
      <w:r w:rsidR="00507409" w:rsidRPr="00507409">
        <w:rPr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lastRenderedPageBreak/>
        <w:t>5) Электрический кабель;</w:t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rFonts w:ascii="Times New Roman" w:hAnsi="Times New Roman"/>
          <w:color w:val="000000"/>
          <w:sz w:val="28"/>
          <w:lang w:val="ru-RU"/>
        </w:rPr>
        <w:br/>
      </w:r>
      <w:r w:rsidR="00507409" w:rsidRPr="00507409">
        <w:rPr>
          <w:lang w:val="ru-RU"/>
        </w:rPr>
        <w:br/>
      </w:r>
    </w:p>
    <w:sectPr w:rsidR="0033523F" w:rsidRPr="00507409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869"/>
    <w:rsid w:val="0029639D"/>
    <w:rsid w:val="00326F90"/>
    <w:rsid w:val="0033523F"/>
    <w:rsid w:val="00507409"/>
    <w:rsid w:val="00627E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6D04F7"/>
  <w14:defaultImageDpi w14:val="300"/>
  <w15:docId w15:val="{B111C09F-5286-413B-8A4E-DB080173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9D941D-627B-4D4F-BEFC-0851BEEC9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4</cp:revision>
  <dcterms:created xsi:type="dcterms:W3CDTF">2013-12-23T23:15:00Z</dcterms:created>
  <dcterms:modified xsi:type="dcterms:W3CDTF">2025-06-14T21:52:00Z</dcterms:modified>
  <cp:category/>
</cp:coreProperties>
</file>
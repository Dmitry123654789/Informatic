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941E1" w14:textId="20AD3CCA" w:rsidR="006B4743" w:rsidRPr="00977494" w:rsidRDefault="004A2A9F">
      <w:pPr>
        <w:jc w:val="center"/>
        <w:rPr>
          <w:lang w:val="ru-RU"/>
        </w:rPr>
      </w:pPr>
      <w:r>
        <w:rPr>
          <w:rFonts w:ascii="Times New Roman" w:hAnsi="Times New Roman"/>
          <w:b/>
          <w:color w:val="000000"/>
          <w:sz w:val="28"/>
        </w:rPr>
        <w:t>!</w:t>
      </w:r>
      <w:bookmarkStart w:id="0" w:name="_GoBack"/>
      <w:bookmarkEnd w:id="0"/>
      <w:r w:rsidR="00977494" w:rsidRPr="00977494">
        <w:rPr>
          <w:rFonts w:ascii="Times New Roman" w:hAnsi="Times New Roman"/>
          <w:b/>
          <w:color w:val="000000"/>
          <w:sz w:val="28"/>
          <w:lang w:val="ru-RU"/>
        </w:rPr>
        <w:t xml:space="preserve">Как устроен Интернет. </w:t>
      </w:r>
      <w:r w:rsidR="00977494">
        <w:rPr>
          <w:rFonts w:ascii="Times New Roman" w:hAnsi="Times New Roman"/>
          <w:b/>
          <w:color w:val="000000"/>
          <w:sz w:val="28"/>
        </w:rPr>
        <w:t>IP</w:t>
      </w:r>
      <w:r w:rsidR="00977494" w:rsidRPr="00977494">
        <w:rPr>
          <w:rFonts w:ascii="Times New Roman" w:hAnsi="Times New Roman"/>
          <w:b/>
          <w:color w:val="000000"/>
          <w:sz w:val="28"/>
          <w:lang w:val="ru-RU"/>
        </w:rPr>
        <w:t>-адрес компьютера</w:t>
      </w:r>
    </w:p>
    <w:p w14:paraId="02E1352D" w14:textId="097D22D0" w:rsidR="006B4743" w:rsidRPr="004A2A9F" w:rsidRDefault="00977494">
      <w:pPr>
        <w:rPr>
          <w:lang w:val="ru-RU"/>
        </w:rPr>
      </w:pPr>
      <w:r w:rsidRPr="00977494">
        <w:rPr>
          <w:lang w:val="ru-RU"/>
        </w:rPr>
        <w:br/>
      </w:r>
      <w:proofErr w:type="gramStart"/>
      <w:r w:rsidR="004A2A9F">
        <w:rPr>
          <w:rFonts w:ascii="Times New Roman" w:hAnsi="Times New Roman"/>
          <w:b/>
          <w:color w:val="000000"/>
          <w:sz w:val="28"/>
        </w:rPr>
        <w:t>?</w:t>
      </w:r>
      <w:r w:rsidRPr="00977494">
        <w:rPr>
          <w:rFonts w:ascii="Times New Roman" w:hAnsi="Times New Roman"/>
          <w:b/>
          <w:color w:val="000000"/>
          <w:sz w:val="28"/>
          <w:lang w:val="ru-RU"/>
        </w:rPr>
        <w:t>Что</w:t>
      </w:r>
      <w:proofErr w:type="gramEnd"/>
      <w:r w:rsidRPr="00977494">
        <w:rPr>
          <w:rFonts w:ascii="Times New Roman" w:hAnsi="Times New Roman"/>
          <w:b/>
          <w:color w:val="000000"/>
          <w:sz w:val="28"/>
          <w:lang w:val="ru-RU"/>
        </w:rPr>
        <w:t xml:space="preserve"> такое Интернет?</w:t>
      </w:r>
      <w:r w:rsidRPr="00977494">
        <w:rPr>
          <w:rFonts w:ascii="Times New Roman" w:hAnsi="Times New Roman"/>
          <w:b/>
          <w:color w:val="000000"/>
          <w:sz w:val="28"/>
          <w:lang w:val="ru-RU"/>
        </w:rPr>
        <w:br/>
      </w:r>
      <w:r w:rsidRPr="00977494">
        <w:rPr>
          <w:rFonts w:ascii="Times New Roman" w:hAnsi="Times New Roman"/>
          <w:color w:val="000000"/>
          <w:sz w:val="28"/>
          <w:lang w:val="ru-RU"/>
        </w:rPr>
        <w:t>1) Это всемирная система объединённых компьютерных сетей (локальных, региональных и корпоративных) для хранения и передачи информации по всему миру.</w:t>
      </w:r>
      <w:r w:rsidRPr="00977494">
        <w:rPr>
          <w:rFonts w:ascii="Times New Roman" w:hAnsi="Times New Roman"/>
          <w:color w:val="000000"/>
          <w:sz w:val="28"/>
          <w:lang w:val="ru-RU"/>
        </w:rPr>
        <w:br/>
        <w:t>4) Это самая известная и обширная глобальная компьютерная сеть.</w:t>
      </w:r>
      <w:r w:rsidRPr="00977494">
        <w:rPr>
          <w:rFonts w:ascii="Times New Roman" w:hAnsi="Times New Roman"/>
          <w:color w:val="000000"/>
          <w:sz w:val="28"/>
          <w:lang w:val="ru-RU"/>
        </w:rPr>
        <w:br/>
      </w:r>
      <w:r w:rsidRPr="00977494">
        <w:rPr>
          <w:lang w:val="ru-RU"/>
        </w:rPr>
        <w:br/>
      </w:r>
      <w:r w:rsidR="004A2A9F" w:rsidRPr="004A2A9F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977494">
        <w:rPr>
          <w:rFonts w:ascii="Times New Roman" w:hAnsi="Times New Roman"/>
          <w:b/>
          <w:color w:val="000000"/>
          <w:sz w:val="28"/>
          <w:lang w:val="ru-RU"/>
        </w:rPr>
        <w:t>Когда появился Интернет?</w:t>
      </w:r>
      <w:r w:rsidRPr="00977494">
        <w:rPr>
          <w:rFonts w:ascii="Times New Roman" w:hAnsi="Times New Roman"/>
          <w:b/>
          <w:color w:val="000000"/>
          <w:sz w:val="28"/>
          <w:lang w:val="ru-RU"/>
        </w:rPr>
        <w:br/>
      </w:r>
      <w:r w:rsidRPr="00977494">
        <w:rPr>
          <w:rFonts w:ascii="Times New Roman" w:hAnsi="Times New Roman"/>
          <w:color w:val="000000"/>
          <w:sz w:val="28"/>
          <w:lang w:val="ru-RU"/>
        </w:rPr>
        <w:t xml:space="preserve">1) 22:30 29 октября 1969 года. </w:t>
      </w:r>
      <w:r w:rsidRPr="00977494">
        <w:rPr>
          <w:rFonts w:ascii="Times New Roman" w:hAnsi="Times New Roman"/>
          <w:color w:val="000000"/>
          <w:sz w:val="28"/>
          <w:lang w:val="ru-RU"/>
        </w:rPr>
        <w:br/>
      </w:r>
      <w:r w:rsidRPr="00977494">
        <w:rPr>
          <w:lang w:val="ru-RU"/>
        </w:rPr>
        <w:br/>
      </w:r>
      <w:r w:rsidR="004A2A9F" w:rsidRPr="004A2A9F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977494">
        <w:rPr>
          <w:rFonts w:ascii="Times New Roman" w:hAnsi="Times New Roman"/>
          <w:b/>
          <w:color w:val="000000"/>
          <w:sz w:val="28"/>
          <w:lang w:val="ru-RU"/>
        </w:rPr>
        <w:t>Что такое модем?</w:t>
      </w:r>
      <w:r w:rsidRPr="00977494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977494">
        <w:rPr>
          <w:rFonts w:ascii="Times New Roman" w:hAnsi="Times New Roman"/>
          <w:color w:val="000000"/>
          <w:sz w:val="28"/>
          <w:lang w:val="ru-RU"/>
        </w:rPr>
        <w:br/>
        <w:t>3) Это специальное устройство, которое кодирует цифровой сигнал в аналоговый и передаёт по телефонной линии к другому, принимающему, устройству, которое сигнал декодирует.</w:t>
      </w:r>
      <w:r w:rsidRPr="00977494">
        <w:rPr>
          <w:rFonts w:ascii="Times New Roman" w:hAnsi="Times New Roman"/>
          <w:color w:val="000000"/>
          <w:sz w:val="28"/>
          <w:lang w:val="ru-RU"/>
        </w:rPr>
        <w:br/>
      </w:r>
      <w:r w:rsidRPr="00977494">
        <w:rPr>
          <w:lang w:val="ru-RU"/>
        </w:rPr>
        <w:br/>
      </w:r>
      <w:r w:rsidR="004A2A9F" w:rsidRPr="004A2A9F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977494">
        <w:rPr>
          <w:rFonts w:ascii="Times New Roman" w:hAnsi="Times New Roman"/>
          <w:b/>
          <w:color w:val="000000"/>
          <w:sz w:val="28"/>
          <w:lang w:val="ru-RU"/>
        </w:rPr>
        <w:t>Что такое сетевой протокол?</w:t>
      </w:r>
      <w:r w:rsidRPr="00977494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977494">
        <w:rPr>
          <w:rFonts w:ascii="Times New Roman" w:hAnsi="Times New Roman"/>
          <w:color w:val="000000"/>
          <w:sz w:val="28"/>
          <w:lang w:val="ru-RU"/>
        </w:rPr>
        <w:br/>
        <w:t xml:space="preserve">2) Набор правил, позволяющих осуществить соединение и обмен информацией между двумя и более включёнными в сеть устройствами. </w:t>
      </w:r>
      <w:r w:rsidRPr="00977494">
        <w:rPr>
          <w:rFonts w:ascii="Times New Roman" w:hAnsi="Times New Roman"/>
          <w:color w:val="000000"/>
          <w:sz w:val="28"/>
          <w:lang w:val="ru-RU"/>
        </w:rPr>
        <w:br/>
      </w:r>
      <w:r w:rsidRPr="00977494">
        <w:rPr>
          <w:lang w:val="ru-RU"/>
        </w:rPr>
        <w:br/>
      </w:r>
      <w:r w:rsidR="004A2A9F" w:rsidRPr="004A2A9F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977494">
        <w:rPr>
          <w:rFonts w:ascii="Times New Roman" w:hAnsi="Times New Roman"/>
          <w:b/>
          <w:color w:val="000000"/>
          <w:sz w:val="28"/>
          <w:lang w:val="ru-RU"/>
        </w:rPr>
        <w:t xml:space="preserve">Для чего предназначен протокол </w:t>
      </w:r>
      <w:r>
        <w:rPr>
          <w:rFonts w:ascii="Times New Roman" w:hAnsi="Times New Roman"/>
          <w:b/>
          <w:color w:val="000000"/>
          <w:sz w:val="28"/>
        </w:rPr>
        <w:t>TCP</w:t>
      </w:r>
      <w:r w:rsidRPr="00977494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977494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977494">
        <w:rPr>
          <w:rFonts w:ascii="Times New Roman" w:hAnsi="Times New Roman"/>
          <w:color w:val="000000"/>
          <w:sz w:val="28"/>
          <w:lang w:val="ru-RU"/>
        </w:rPr>
        <w:br/>
        <w:t>3) Для установки логического соединения между компьютерами клиентов и сервером, разделения сообщений на пакеты и контроля их доставки к пункту назначения.</w:t>
      </w:r>
      <w:r w:rsidRPr="00977494">
        <w:rPr>
          <w:rFonts w:ascii="Times New Roman" w:hAnsi="Times New Roman"/>
          <w:color w:val="000000"/>
          <w:sz w:val="28"/>
          <w:lang w:val="ru-RU"/>
        </w:rPr>
        <w:br/>
      </w:r>
      <w:r w:rsidRPr="00977494">
        <w:rPr>
          <w:lang w:val="ru-RU"/>
        </w:rPr>
        <w:br/>
      </w:r>
      <w:r w:rsidR="004A2A9F" w:rsidRPr="004A2A9F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977494">
        <w:rPr>
          <w:rFonts w:ascii="Times New Roman" w:hAnsi="Times New Roman"/>
          <w:b/>
          <w:color w:val="000000"/>
          <w:sz w:val="28"/>
          <w:lang w:val="ru-RU"/>
        </w:rPr>
        <w:t xml:space="preserve">Для чего предназначен протокол </w:t>
      </w:r>
      <w:r>
        <w:rPr>
          <w:rFonts w:ascii="Times New Roman" w:hAnsi="Times New Roman"/>
          <w:b/>
          <w:color w:val="000000"/>
          <w:sz w:val="28"/>
        </w:rPr>
        <w:t>IP</w:t>
      </w:r>
      <w:r w:rsidRPr="00977494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977494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977494">
        <w:rPr>
          <w:rFonts w:ascii="Times New Roman" w:hAnsi="Times New Roman"/>
          <w:color w:val="000000"/>
          <w:sz w:val="28"/>
          <w:lang w:val="ru-RU"/>
        </w:rPr>
        <w:br/>
        <w:t xml:space="preserve">2) Задаёт маршрут движения пакетов: определяет адресацию при передаче информации и обеспечивает организацию транспортировки этой информации в пункты назначения по определённым маршрутам. </w:t>
      </w:r>
      <w:r w:rsidRPr="00977494">
        <w:rPr>
          <w:rFonts w:ascii="Times New Roman" w:hAnsi="Times New Roman"/>
          <w:color w:val="000000"/>
          <w:sz w:val="28"/>
          <w:lang w:val="ru-RU"/>
        </w:rPr>
        <w:br/>
      </w:r>
      <w:r w:rsidRPr="00977494">
        <w:rPr>
          <w:lang w:val="ru-RU"/>
        </w:rPr>
        <w:br/>
      </w:r>
      <w:r w:rsidR="004A2A9F" w:rsidRPr="004A2A9F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977494">
        <w:rPr>
          <w:rFonts w:ascii="Times New Roman" w:hAnsi="Times New Roman"/>
          <w:b/>
          <w:color w:val="000000"/>
          <w:sz w:val="28"/>
          <w:lang w:val="ru-RU"/>
        </w:rPr>
        <w:t>Какой вид адреса имеют все компьютера, подключённые к "Сети"?</w:t>
      </w:r>
      <w:r w:rsidRPr="00977494">
        <w:rPr>
          <w:rFonts w:ascii="Times New Roman" w:hAnsi="Times New Roman"/>
          <w:b/>
          <w:color w:val="000000"/>
          <w:sz w:val="28"/>
          <w:lang w:val="ru-RU"/>
        </w:rPr>
        <w:br/>
      </w:r>
      <w:r w:rsidRPr="00977494">
        <w:rPr>
          <w:rFonts w:ascii="Times New Roman" w:hAnsi="Times New Roman"/>
          <w:color w:val="000000"/>
          <w:sz w:val="28"/>
          <w:lang w:val="ru-RU"/>
        </w:rPr>
        <w:t xml:space="preserve">1) 32-битовый или 4-байтовый </w:t>
      </w:r>
      <w:r>
        <w:rPr>
          <w:rFonts w:ascii="Times New Roman" w:hAnsi="Times New Roman"/>
          <w:color w:val="000000"/>
          <w:sz w:val="28"/>
        </w:rPr>
        <w:t>IP</w:t>
      </w:r>
      <w:r w:rsidRPr="00977494">
        <w:rPr>
          <w:rFonts w:ascii="Times New Roman" w:hAnsi="Times New Roman"/>
          <w:color w:val="000000"/>
          <w:sz w:val="28"/>
          <w:lang w:val="ru-RU"/>
        </w:rPr>
        <w:t xml:space="preserve">-адрес. </w:t>
      </w:r>
      <w:r w:rsidRPr="00977494">
        <w:rPr>
          <w:rFonts w:ascii="Times New Roman" w:hAnsi="Times New Roman"/>
          <w:color w:val="000000"/>
          <w:sz w:val="28"/>
          <w:lang w:val="ru-RU"/>
        </w:rPr>
        <w:br/>
      </w:r>
      <w:r w:rsidRPr="00977494">
        <w:rPr>
          <w:lang w:val="ru-RU"/>
        </w:rPr>
        <w:br/>
      </w:r>
      <w:r w:rsidR="004A2A9F" w:rsidRPr="004A2A9F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977494">
        <w:rPr>
          <w:rFonts w:ascii="Times New Roman" w:hAnsi="Times New Roman"/>
          <w:b/>
          <w:color w:val="000000"/>
          <w:sz w:val="28"/>
          <w:lang w:val="ru-RU"/>
        </w:rPr>
        <w:t>Какие значения в первом октете имеют сети класса А?</w:t>
      </w:r>
      <w:r w:rsidRPr="00977494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977494">
        <w:rPr>
          <w:rFonts w:ascii="Times New Roman" w:hAnsi="Times New Roman"/>
          <w:color w:val="000000"/>
          <w:sz w:val="28"/>
          <w:lang w:val="ru-RU"/>
        </w:rPr>
        <w:br/>
        <w:t>2) от 0 до 127</w:t>
      </w:r>
      <w:r w:rsidRPr="00977494">
        <w:rPr>
          <w:rFonts w:ascii="Times New Roman" w:hAnsi="Times New Roman"/>
          <w:color w:val="000000"/>
          <w:sz w:val="28"/>
          <w:lang w:val="ru-RU"/>
        </w:rPr>
        <w:br/>
      </w:r>
      <w:r w:rsidRPr="00977494">
        <w:rPr>
          <w:lang w:val="ru-RU"/>
        </w:rPr>
        <w:br/>
      </w:r>
      <w:r w:rsidR="004A2A9F" w:rsidRPr="004A2A9F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977494">
        <w:rPr>
          <w:rFonts w:ascii="Times New Roman" w:hAnsi="Times New Roman"/>
          <w:b/>
          <w:color w:val="000000"/>
          <w:sz w:val="28"/>
          <w:lang w:val="ru-RU"/>
        </w:rPr>
        <w:t>Какие значения имеют сети класса «В» в первом октете?</w:t>
      </w:r>
      <w:r w:rsidRPr="00977494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977494">
        <w:rPr>
          <w:rFonts w:ascii="Times New Roman" w:hAnsi="Times New Roman"/>
          <w:color w:val="000000"/>
          <w:sz w:val="28"/>
          <w:lang w:val="ru-RU"/>
        </w:rPr>
        <w:br/>
        <w:t>2) от 128 до 191</w:t>
      </w:r>
      <w:r w:rsidRPr="00977494">
        <w:rPr>
          <w:rFonts w:ascii="Times New Roman" w:hAnsi="Times New Roman"/>
          <w:color w:val="000000"/>
          <w:sz w:val="28"/>
          <w:lang w:val="ru-RU"/>
        </w:rPr>
        <w:br/>
      </w:r>
      <w:r w:rsidRPr="00977494">
        <w:rPr>
          <w:lang w:val="ru-RU"/>
        </w:rPr>
        <w:br/>
      </w:r>
      <w:r w:rsidR="004A2A9F" w:rsidRPr="004A2A9F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977494">
        <w:rPr>
          <w:rFonts w:ascii="Times New Roman" w:hAnsi="Times New Roman"/>
          <w:b/>
          <w:color w:val="000000"/>
          <w:sz w:val="28"/>
          <w:lang w:val="ru-RU"/>
        </w:rPr>
        <w:t>Какие значения имеют в первом октете сети класса С?</w:t>
      </w:r>
      <w:r w:rsidRPr="00977494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977494">
        <w:rPr>
          <w:rFonts w:ascii="Times New Roman" w:hAnsi="Times New Roman"/>
          <w:color w:val="000000"/>
          <w:sz w:val="28"/>
          <w:lang w:val="ru-RU"/>
        </w:rPr>
        <w:br/>
        <w:t>2) от 192 до 223</w:t>
      </w:r>
      <w:r w:rsidRPr="00977494">
        <w:rPr>
          <w:rFonts w:ascii="Times New Roman" w:hAnsi="Times New Roman"/>
          <w:color w:val="000000"/>
          <w:sz w:val="28"/>
          <w:lang w:val="ru-RU"/>
        </w:rPr>
        <w:br/>
      </w:r>
      <w:r w:rsidRPr="00977494">
        <w:rPr>
          <w:lang w:val="ru-RU"/>
        </w:rPr>
        <w:br/>
      </w:r>
      <w:r w:rsidRPr="004A2A9F">
        <w:rPr>
          <w:rFonts w:ascii="Times New Roman" w:hAnsi="Times New Roman"/>
          <w:color w:val="000000"/>
          <w:sz w:val="28"/>
          <w:lang w:val="ru-RU"/>
        </w:rPr>
        <w:br/>
      </w:r>
      <w:r w:rsidRPr="004A2A9F">
        <w:rPr>
          <w:lang w:val="ru-RU"/>
        </w:rPr>
        <w:br/>
      </w:r>
    </w:p>
    <w:sectPr w:rsidR="006B4743" w:rsidRPr="004A2A9F" w:rsidSect="00034616">
      <w:pgSz w:w="12240" w:h="15840"/>
      <w:pgMar w:top="0" w:right="476" w:bottom="0" w:left="709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2A9F"/>
    <w:rsid w:val="006B4743"/>
    <w:rsid w:val="0097749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8A954"/>
  <w14:defaultImageDpi w14:val="300"/>
  <w15:docId w15:val="{6E4D4D93-3556-4B0E-B81D-13180868E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ndent">
    <w:name w:val="Inde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348C5A-745F-48CE-A77A-3468606A3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Children</cp:lastModifiedBy>
  <cp:revision>4</cp:revision>
  <dcterms:created xsi:type="dcterms:W3CDTF">2013-12-23T23:15:00Z</dcterms:created>
  <dcterms:modified xsi:type="dcterms:W3CDTF">2025-04-07T16:19:00Z</dcterms:modified>
  <cp:category/>
</cp:coreProperties>
</file>